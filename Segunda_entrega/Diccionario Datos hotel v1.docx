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0BA4F" w14:textId="4CBB613B" w:rsidR="00887791" w:rsidRDefault="00000000" w:rsidP="008A5263">
      <w:pPr>
        <w:pStyle w:val="Ttulo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proofErr w:type="spellStart"/>
      <w:r w:rsidRPr="008A5263">
        <w:rPr>
          <w:rFonts w:ascii="Times New Roman" w:hAnsi="Times New Roman" w:cs="Times New Roman"/>
          <w:color w:val="auto"/>
          <w:sz w:val="32"/>
          <w:szCs w:val="32"/>
        </w:rPr>
        <w:t>Diccionario</w:t>
      </w:r>
      <w:proofErr w:type="spellEnd"/>
      <w:r w:rsidRPr="008A5263">
        <w:rPr>
          <w:rFonts w:ascii="Times New Roman" w:hAnsi="Times New Roman" w:cs="Times New Roman"/>
          <w:color w:val="auto"/>
          <w:sz w:val="32"/>
          <w:szCs w:val="32"/>
        </w:rPr>
        <w:t xml:space="preserve"> de Datos Hotel</w:t>
      </w:r>
    </w:p>
    <w:p w14:paraId="1F28C309" w14:textId="77777777" w:rsidR="008A5263" w:rsidRPr="008A5263" w:rsidRDefault="008A5263" w:rsidP="008A526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4"/>
        <w:gridCol w:w="4316"/>
      </w:tblGrid>
      <w:tr w:rsidR="00887791" w:rsidRPr="008A5263" w14:paraId="61AF2C14" w14:textId="77777777" w:rsidTr="008A5263">
        <w:tc>
          <w:tcPr>
            <w:tcW w:w="4320" w:type="dxa"/>
          </w:tcPr>
          <w:p w14:paraId="35183C78" w14:textId="77777777" w:rsidR="00887791" w:rsidRPr="008A5263" w:rsidRDefault="00000000" w:rsidP="008A52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Tabla</w:t>
            </w:r>
          </w:p>
        </w:tc>
        <w:tc>
          <w:tcPr>
            <w:tcW w:w="4320" w:type="dxa"/>
          </w:tcPr>
          <w:p w14:paraId="7DD4A447" w14:textId="77777777" w:rsidR="00887791" w:rsidRPr="008A526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Categoria</w:t>
            </w:r>
          </w:p>
        </w:tc>
      </w:tr>
      <w:tr w:rsidR="00887791" w:rsidRPr="008A5263" w14:paraId="311FBB58" w14:textId="77777777" w:rsidTr="008A5263">
        <w:tc>
          <w:tcPr>
            <w:tcW w:w="4320" w:type="dxa"/>
          </w:tcPr>
          <w:p w14:paraId="183AF7E0" w14:textId="77777777" w:rsidR="00887791" w:rsidRPr="008A5263" w:rsidRDefault="00000000" w:rsidP="008A52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320" w:type="dxa"/>
          </w:tcPr>
          <w:p w14:paraId="2944027A" w14:textId="77777777" w:rsidR="00887791" w:rsidRPr="008A526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Contiene las distintas categorías de habitaciones del hotel.</w:t>
            </w:r>
          </w:p>
        </w:tc>
      </w:tr>
      <w:tr w:rsidR="00887791" w:rsidRPr="008A5263" w14:paraId="6D065796" w14:textId="77777777" w:rsidTr="008A5263">
        <w:tc>
          <w:tcPr>
            <w:tcW w:w="4320" w:type="dxa"/>
          </w:tcPr>
          <w:p w14:paraId="2962DB36" w14:textId="77777777" w:rsidR="00887791" w:rsidRPr="008A5263" w:rsidRDefault="00000000" w:rsidP="008A52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Columnas</w:t>
            </w:r>
          </w:p>
        </w:tc>
        <w:tc>
          <w:tcPr>
            <w:tcW w:w="4320" w:type="dxa"/>
          </w:tcPr>
          <w:p w14:paraId="508081F4" w14:textId="77777777" w:rsidR="00887791" w:rsidRPr="008A526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sz w:val="24"/>
                <w:szCs w:val="24"/>
              </w:rPr>
              <w:t xml:space="preserve">idCategoria: </w:t>
            </w:r>
            <w:proofErr w:type="gramStart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NUMERIC(</w:t>
            </w:r>
            <w:proofErr w:type="gramEnd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10), PK, &gt;0</w:t>
            </w:r>
            <w:r w:rsidRPr="008A526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nombreCategoria: </w:t>
            </w:r>
            <w:proofErr w:type="gramStart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255), NOT NULL</w:t>
            </w:r>
            <w:r w:rsidRPr="008A5263">
              <w:rPr>
                <w:rFonts w:ascii="Times New Roman" w:hAnsi="Times New Roman" w:cs="Times New Roman"/>
                <w:sz w:val="24"/>
                <w:szCs w:val="24"/>
              </w:rPr>
              <w:br/>
              <w:t>descripcionCategoria: TEXT</w:t>
            </w:r>
            <w:r w:rsidRPr="008A5263">
              <w:rPr>
                <w:rFonts w:ascii="Times New Roman" w:hAnsi="Times New Roman" w:cs="Times New Roman"/>
                <w:sz w:val="24"/>
                <w:szCs w:val="24"/>
              </w:rPr>
              <w:br/>
              <w:t>precioNoche: FLOAT, NOT NULL, ≥0</w:t>
            </w:r>
          </w:p>
        </w:tc>
      </w:tr>
      <w:tr w:rsidR="00887791" w:rsidRPr="008A5263" w14:paraId="529FF478" w14:textId="77777777" w:rsidTr="008A5263">
        <w:tc>
          <w:tcPr>
            <w:tcW w:w="4320" w:type="dxa"/>
          </w:tcPr>
          <w:p w14:paraId="275B0F8D" w14:textId="77777777" w:rsidR="00887791" w:rsidRPr="008A5263" w:rsidRDefault="00000000" w:rsidP="008A52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Restricciones</w:t>
            </w:r>
          </w:p>
        </w:tc>
        <w:tc>
          <w:tcPr>
            <w:tcW w:w="4320" w:type="dxa"/>
          </w:tcPr>
          <w:p w14:paraId="6B706A03" w14:textId="77777777" w:rsidR="00887791" w:rsidRPr="008A526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PK(</w:t>
            </w:r>
            <w:proofErr w:type="gramEnd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idCategoria), CK_idCategoria, CK_precioNoche</w:t>
            </w:r>
          </w:p>
        </w:tc>
      </w:tr>
    </w:tbl>
    <w:p w14:paraId="5D727157" w14:textId="79CEEE15" w:rsidR="00887791" w:rsidRPr="008A5263" w:rsidRDefault="00887791">
      <w:pPr>
        <w:pStyle w:val="Ttulo2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887791" w:rsidRPr="008A5263" w14:paraId="7E937CDE" w14:textId="77777777" w:rsidTr="008A5263">
        <w:tc>
          <w:tcPr>
            <w:tcW w:w="4320" w:type="dxa"/>
          </w:tcPr>
          <w:p w14:paraId="0A72F6F8" w14:textId="77777777" w:rsidR="00887791" w:rsidRPr="008A5263" w:rsidRDefault="00000000" w:rsidP="008A52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Tabla</w:t>
            </w:r>
          </w:p>
        </w:tc>
        <w:tc>
          <w:tcPr>
            <w:tcW w:w="4320" w:type="dxa"/>
          </w:tcPr>
          <w:p w14:paraId="77792BD5" w14:textId="77777777" w:rsidR="00887791" w:rsidRPr="008A526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Area</w:t>
            </w:r>
          </w:p>
        </w:tc>
      </w:tr>
      <w:tr w:rsidR="00887791" w:rsidRPr="008A5263" w14:paraId="6C97E359" w14:textId="77777777" w:rsidTr="008A5263">
        <w:tc>
          <w:tcPr>
            <w:tcW w:w="4320" w:type="dxa"/>
          </w:tcPr>
          <w:p w14:paraId="7B2A3F77" w14:textId="77777777" w:rsidR="00887791" w:rsidRPr="008A5263" w:rsidRDefault="00000000" w:rsidP="008A52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320" w:type="dxa"/>
          </w:tcPr>
          <w:p w14:paraId="1ED1AAF3" w14:textId="77777777" w:rsidR="00887791" w:rsidRPr="008A526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Representa las distintas áreas de trabajo del hotel (limpieza, cocina, etc.).</w:t>
            </w:r>
          </w:p>
        </w:tc>
      </w:tr>
      <w:tr w:rsidR="00887791" w:rsidRPr="008A5263" w14:paraId="325B2BD8" w14:textId="77777777" w:rsidTr="008A5263">
        <w:tc>
          <w:tcPr>
            <w:tcW w:w="4320" w:type="dxa"/>
          </w:tcPr>
          <w:p w14:paraId="19F9BA95" w14:textId="77777777" w:rsidR="00887791" w:rsidRPr="008A5263" w:rsidRDefault="00000000" w:rsidP="008A52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Columnas</w:t>
            </w:r>
          </w:p>
        </w:tc>
        <w:tc>
          <w:tcPr>
            <w:tcW w:w="4320" w:type="dxa"/>
          </w:tcPr>
          <w:p w14:paraId="1C779350" w14:textId="77777777" w:rsidR="00887791" w:rsidRPr="008A526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sz w:val="24"/>
                <w:szCs w:val="24"/>
              </w:rPr>
              <w:t xml:space="preserve">idArea: </w:t>
            </w:r>
            <w:proofErr w:type="gramStart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NUMERIC(</w:t>
            </w:r>
            <w:proofErr w:type="gramEnd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10), PK, &gt;0</w:t>
            </w:r>
            <w:r w:rsidRPr="008A526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nombreArea: </w:t>
            </w:r>
            <w:proofErr w:type="gramStart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255), NOT NULL</w:t>
            </w:r>
          </w:p>
        </w:tc>
      </w:tr>
      <w:tr w:rsidR="00887791" w:rsidRPr="008A5263" w14:paraId="58DF683E" w14:textId="77777777" w:rsidTr="008A5263">
        <w:tc>
          <w:tcPr>
            <w:tcW w:w="4320" w:type="dxa"/>
          </w:tcPr>
          <w:p w14:paraId="6EADD7C1" w14:textId="77777777" w:rsidR="00887791" w:rsidRPr="008A5263" w:rsidRDefault="00000000" w:rsidP="008A52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Restricciones</w:t>
            </w:r>
          </w:p>
        </w:tc>
        <w:tc>
          <w:tcPr>
            <w:tcW w:w="4320" w:type="dxa"/>
          </w:tcPr>
          <w:p w14:paraId="1E3B0299" w14:textId="77777777" w:rsidR="00887791" w:rsidRPr="008A526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PK(</w:t>
            </w:r>
            <w:proofErr w:type="gramEnd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idArea), CK_idArea</w:t>
            </w:r>
          </w:p>
        </w:tc>
      </w:tr>
    </w:tbl>
    <w:p w14:paraId="0DAF095D" w14:textId="4029BF43" w:rsidR="00887791" w:rsidRPr="008A5263" w:rsidRDefault="00887791">
      <w:pPr>
        <w:pStyle w:val="Ttulo2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4"/>
        <w:gridCol w:w="4316"/>
      </w:tblGrid>
      <w:tr w:rsidR="00887791" w:rsidRPr="008A5263" w14:paraId="6C44BFE3" w14:textId="77777777" w:rsidTr="008A5263">
        <w:tc>
          <w:tcPr>
            <w:tcW w:w="4320" w:type="dxa"/>
          </w:tcPr>
          <w:p w14:paraId="0F06EB69" w14:textId="77777777" w:rsidR="00887791" w:rsidRPr="008A5263" w:rsidRDefault="00000000" w:rsidP="008A52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Tabla</w:t>
            </w:r>
          </w:p>
        </w:tc>
        <w:tc>
          <w:tcPr>
            <w:tcW w:w="4320" w:type="dxa"/>
          </w:tcPr>
          <w:p w14:paraId="1781DE95" w14:textId="77777777" w:rsidR="00887791" w:rsidRPr="008A526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Habitacion</w:t>
            </w:r>
          </w:p>
        </w:tc>
      </w:tr>
      <w:tr w:rsidR="00887791" w:rsidRPr="008A5263" w14:paraId="1AA8E8D9" w14:textId="77777777" w:rsidTr="008A5263">
        <w:tc>
          <w:tcPr>
            <w:tcW w:w="4320" w:type="dxa"/>
          </w:tcPr>
          <w:p w14:paraId="2482456D" w14:textId="77777777" w:rsidR="00887791" w:rsidRPr="008A5263" w:rsidRDefault="00000000" w:rsidP="008A52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320" w:type="dxa"/>
          </w:tcPr>
          <w:p w14:paraId="34AE380C" w14:textId="77777777" w:rsidR="00887791" w:rsidRPr="008A526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Registro de habitaciones y su categoría.</w:t>
            </w:r>
          </w:p>
        </w:tc>
      </w:tr>
      <w:tr w:rsidR="00887791" w:rsidRPr="008A5263" w14:paraId="1E25C0CF" w14:textId="77777777" w:rsidTr="008A5263">
        <w:tc>
          <w:tcPr>
            <w:tcW w:w="4320" w:type="dxa"/>
          </w:tcPr>
          <w:p w14:paraId="5CF9810E" w14:textId="77777777" w:rsidR="00887791" w:rsidRPr="008A5263" w:rsidRDefault="00000000" w:rsidP="008A52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Columnas</w:t>
            </w:r>
          </w:p>
        </w:tc>
        <w:tc>
          <w:tcPr>
            <w:tcW w:w="4320" w:type="dxa"/>
          </w:tcPr>
          <w:p w14:paraId="6AD8E713" w14:textId="77777777" w:rsidR="00887791" w:rsidRPr="008A526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sz w:val="24"/>
                <w:szCs w:val="24"/>
              </w:rPr>
              <w:t xml:space="preserve">idHabitacion: </w:t>
            </w:r>
            <w:proofErr w:type="gramStart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NUMERIC(</w:t>
            </w:r>
            <w:proofErr w:type="gramEnd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10), PK, &gt;0</w:t>
            </w:r>
            <w:r w:rsidRPr="008A526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idCategoria: </w:t>
            </w:r>
            <w:proofErr w:type="gramStart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NUMERIC(</w:t>
            </w:r>
            <w:proofErr w:type="gramEnd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10), FK → Categoria</w:t>
            </w:r>
          </w:p>
        </w:tc>
      </w:tr>
      <w:tr w:rsidR="00887791" w:rsidRPr="008A5263" w14:paraId="3188C919" w14:textId="77777777" w:rsidTr="008A5263">
        <w:tc>
          <w:tcPr>
            <w:tcW w:w="4320" w:type="dxa"/>
          </w:tcPr>
          <w:p w14:paraId="2962973F" w14:textId="77777777" w:rsidR="00887791" w:rsidRPr="008A5263" w:rsidRDefault="00000000" w:rsidP="008A52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Restricciones</w:t>
            </w:r>
          </w:p>
        </w:tc>
        <w:tc>
          <w:tcPr>
            <w:tcW w:w="4320" w:type="dxa"/>
          </w:tcPr>
          <w:p w14:paraId="465121C1" w14:textId="77777777" w:rsidR="00887791" w:rsidRPr="008A526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PK(</w:t>
            </w:r>
            <w:proofErr w:type="gramEnd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idHabitacion), FK_Habitacion_Categoria, CK_idHabitacion</w:t>
            </w:r>
          </w:p>
        </w:tc>
      </w:tr>
    </w:tbl>
    <w:p w14:paraId="679791B5" w14:textId="12909637" w:rsidR="00887791" w:rsidRPr="008A5263" w:rsidRDefault="00887791">
      <w:pPr>
        <w:pStyle w:val="Ttulo2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887791" w:rsidRPr="008A5263" w14:paraId="6F70A028" w14:textId="77777777" w:rsidTr="008A5263">
        <w:tc>
          <w:tcPr>
            <w:tcW w:w="4320" w:type="dxa"/>
          </w:tcPr>
          <w:p w14:paraId="3CBDAD7D" w14:textId="77777777" w:rsidR="00887791" w:rsidRPr="008A5263" w:rsidRDefault="00000000" w:rsidP="008A52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Tabla</w:t>
            </w:r>
          </w:p>
        </w:tc>
        <w:tc>
          <w:tcPr>
            <w:tcW w:w="4320" w:type="dxa"/>
          </w:tcPr>
          <w:p w14:paraId="53B55AFE" w14:textId="77777777" w:rsidR="00887791" w:rsidRPr="008A526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Servicio</w:t>
            </w:r>
          </w:p>
        </w:tc>
      </w:tr>
      <w:tr w:rsidR="00887791" w:rsidRPr="008A5263" w14:paraId="3756DB1E" w14:textId="77777777" w:rsidTr="008A5263">
        <w:tc>
          <w:tcPr>
            <w:tcW w:w="4320" w:type="dxa"/>
          </w:tcPr>
          <w:p w14:paraId="4EBD0F39" w14:textId="77777777" w:rsidR="00887791" w:rsidRPr="008A5263" w:rsidRDefault="00000000" w:rsidP="008A52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320" w:type="dxa"/>
          </w:tcPr>
          <w:p w14:paraId="45FDDEBD" w14:textId="77777777" w:rsidR="00887791" w:rsidRPr="008A526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Servicios adicionales ofrecidos (spa, desayuno, etc.).</w:t>
            </w:r>
          </w:p>
        </w:tc>
      </w:tr>
      <w:tr w:rsidR="00887791" w:rsidRPr="008A5263" w14:paraId="3A1B5F6B" w14:textId="77777777" w:rsidTr="008A5263">
        <w:tc>
          <w:tcPr>
            <w:tcW w:w="4320" w:type="dxa"/>
          </w:tcPr>
          <w:p w14:paraId="1A20DB4D" w14:textId="77777777" w:rsidR="00887791" w:rsidRPr="008A5263" w:rsidRDefault="00000000" w:rsidP="008A52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Columnas</w:t>
            </w:r>
          </w:p>
        </w:tc>
        <w:tc>
          <w:tcPr>
            <w:tcW w:w="4320" w:type="dxa"/>
          </w:tcPr>
          <w:p w14:paraId="7989E4CC" w14:textId="77777777" w:rsidR="00887791" w:rsidRPr="008A526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sz w:val="24"/>
                <w:szCs w:val="24"/>
              </w:rPr>
              <w:t xml:space="preserve">idServicio: </w:t>
            </w:r>
            <w:proofErr w:type="gramStart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NUMERIC(</w:t>
            </w:r>
            <w:proofErr w:type="gramEnd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10), PK, &gt;0</w:t>
            </w:r>
            <w:r w:rsidRPr="008A526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nombreServicio: </w:t>
            </w:r>
            <w:proofErr w:type="gramStart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255), NOT NULL</w:t>
            </w:r>
            <w:r w:rsidRPr="008A5263">
              <w:rPr>
                <w:rFonts w:ascii="Times New Roman" w:hAnsi="Times New Roman" w:cs="Times New Roman"/>
                <w:sz w:val="24"/>
                <w:szCs w:val="24"/>
              </w:rPr>
              <w:br/>
              <w:t>detalleServicio: TEXT</w:t>
            </w:r>
            <w:r w:rsidRPr="008A5263">
              <w:rPr>
                <w:rFonts w:ascii="Times New Roman" w:hAnsi="Times New Roman" w:cs="Times New Roman"/>
                <w:sz w:val="24"/>
                <w:szCs w:val="24"/>
              </w:rPr>
              <w:br/>
              <w:t>precioServicio: FLOAT, NOT NULL, ≥0</w:t>
            </w:r>
          </w:p>
        </w:tc>
      </w:tr>
      <w:tr w:rsidR="00887791" w:rsidRPr="008A5263" w14:paraId="336E5266" w14:textId="77777777" w:rsidTr="008A5263">
        <w:tc>
          <w:tcPr>
            <w:tcW w:w="4320" w:type="dxa"/>
          </w:tcPr>
          <w:p w14:paraId="472868B5" w14:textId="77777777" w:rsidR="00887791" w:rsidRPr="008A5263" w:rsidRDefault="00000000" w:rsidP="008A52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Restricciones</w:t>
            </w:r>
          </w:p>
        </w:tc>
        <w:tc>
          <w:tcPr>
            <w:tcW w:w="4320" w:type="dxa"/>
          </w:tcPr>
          <w:p w14:paraId="7445C39D" w14:textId="77777777" w:rsidR="00887791" w:rsidRPr="008A526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PK(</w:t>
            </w:r>
            <w:proofErr w:type="gramEnd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idServicio), CK_idServicio, CK_precioServicio</w:t>
            </w:r>
          </w:p>
        </w:tc>
      </w:tr>
    </w:tbl>
    <w:p w14:paraId="2A5BF058" w14:textId="4FDF75C0" w:rsidR="00887791" w:rsidRPr="008A5263" w:rsidRDefault="00887791">
      <w:pPr>
        <w:pStyle w:val="Ttulo2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887791" w:rsidRPr="008A5263" w14:paraId="0F812D67" w14:textId="77777777" w:rsidTr="008A5263">
        <w:tc>
          <w:tcPr>
            <w:tcW w:w="4320" w:type="dxa"/>
          </w:tcPr>
          <w:p w14:paraId="242018EB" w14:textId="77777777" w:rsidR="00887791" w:rsidRPr="008A5263" w:rsidRDefault="00000000" w:rsidP="008A52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Tabla</w:t>
            </w:r>
          </w:p>
        </w:tc>
        <w:tc>
          <w:tcPr>
            <w:tcW w:w="4320" w:type="dxa"/>
          </w:tcPr>
          <w:p w14:paraId="7E68A4A4" w14:textId="77777777" w:rsidR="00887791" w:rsidRPr="008A526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</w:p>
        </w:tc>
      </w:tr>
      <w:tr w:rsidR="00887791" w:rsidRPr="008A5263" w14:paraId="08879580" w14:textId="77777777" w:rsidTr="008A5263">
        <w:tc>
          <w:tcPr>
            <w:tcW w:w="4320" w:type="dxa"/>
          </w:tcPr>
          <w:p w14:paraId="69B78BC7" w14:textId="77777777" w:rsidR="00887791" w:rsidRPr="008A5263" w:rsidRDefault="00000000" w:rsidP="008A52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320" w:type="dxa"/>
          </w:tcPr>
          <w:p w14:paraId="417A3672" w14:textId="77777777" w:rsidR="00887791" w:rsidRPr="008A526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Información personal del cliente.</w:t>
            </w:r>
          </w:p>
        </w:tc>
      </w:tr>
      <w:tr w:rsidR="00887791" w:rsidRPr="008A5263" w14:paraId="4A8B3C2C" w14:textId="77777777" w:rsidTr="008A5263">
        <w:tc>
          <w:tcPr>
            <w:tcW w:w="4320" w:type="dxa"/>
          </w:tcPr>
          <w:p w14:paraId="547EFA0F" w14:textId="77777777" w:rsidR="00887791" w:rsidRPr="008A5263" w:rsidRDefault="00000000" w:rsidP="008A52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Columnas</w:t>
            </w:r>
          </w:p>
        </w:tc>
        <w:tc>
          <w:tcPr>
            <w:tcW w:w="4320" w:type="dxa"/>
          </w:tcPr>
          <w:p w14:paraId="264BF1E2" w14:textId="77777777" w:rsidR="00887791" w:rsidRPr="008A526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sz w:val="24"/>
                <w:szCs w:val="24"/>
              </w:rPr>
              <w:t xml:space="preserve">DNI: </w:t>
            </w:r>
            <w:proofErr w:type="gramStart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NUMERIC(</w:t>
            </w:r>
            <w:proofErr w:type="gramEnd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10), PK, &gt;0</w:t>
            </w:r>
            <w:r w:rsidRPr="008A526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primerNombre, segundoNombre, primerApellido, segundoApellido: </w:t>
            </w:r>
            <w:proofErr w:type="gramStart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255)</w:t>
            </w:r>
            <w:r w:rsidRPr="008A526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calle, carrera, numero: </w:t>
            </w:r>
            <w:proofErr w:type="gramStart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255)</w:t>
            </w:r>
            <w:r w:rsidRPr="008A526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tipoCliente: </w:t>
            </w:r>
            <w:proofErr w:type="gramStart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255), IN ('Regular', 'VIP')</w:t>
            </w:r>
          </w:p>
        </w:tc>
      </w:tr>
      <w:tr w:rsidR="00887791" w:rsidRPr="008A5263" w14:paraId="35843496" w14:textId="77777777" w:rsidTr="008A5263">
        <w:tc>
          <w:tcPr>
            <w:tcW w:w="4320" w:type="dxa"/>
          </w:tcPr>
          <w:p w14:paraId="5A90525A" w14:textId="77777777" w:rsidR="00887791" w:rsidRPr="008A5263" w:rsidRDefault="00000000" w:rsidP="008A52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Restricciones</w:t>
            </w:r>
          </w:p>
        </w:tc>
        <w:tc>
          <w:tcPr>
            <w:tcW w:w="4320" w:type="dxa"/>
          </w:tcPr>
          <w:p w14:paraId="6DB435E3" w14:textId="77777777" w:rsidR="00887791" w:rsidRPr="008A526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PK(DNI), múltiples CHECKs para validaciones de nombre, tipo, correo, etc.</w:t>
            </w:r>
          </w:p>
        </w:tc>
      </w:tr>
    </w:tbl>
    <w:p w14:paraId="2BE2205B" w14:textId="4AB52250" w:rsidR="00887791" w:rsidRPr="008A5263" w:rsidRDefault="00887791">
      <w:pPr>
        <w:pStyle w:val="Ttulo2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4"/>
        <w:gridCol w:w="4316"/>
      </w:tblGrid>
      <w:tr w:rsidR="00887791" w:rsidRPr="008A5263" w14:paraId="38457C60" w14:textId="77777777" w:rsidTr="008A5263">
        <w:tc>
          <w:tcPr>
            <w:tcW w:w="4320" w:type="dxa"/>
          </w:tcPr>
          <w:p w14:paraId="1D000FF0" w14:textId="77777777" w:rsidR="00887791" w:rsidRPr="008A5263" w:rsidRDefault="00000000" w:rsidP="008A52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Tabla</w:t>
            </w:r>
          </w:p>
        </w:tc>
        <w:tc>
          <w:tcPr>
            <w:tcW w:w="4320" w:type="dxa"/>
          </w:tcPr>
          <w:p w14:paraId="26702B9A" w14:textId="77777777" w:rsidR="00887791" w:rsidRPr="008A526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Reserva</w:t>
            </w:r>
          </w:p>
        </w:tc>
      </w:tr>
      <w:tr w:rsidR="00887791" w:rsidRPr="008A5263" w14:paraId="68E8671E" w14:textId="77777777" w:rsidTr="008A5263">
        <w:tc>
          <w:tcPr>
            <w:tcW w:w="4320" w:type="dxa"/>
          </w:tcPr>
          <w:p w14:paraId="5CC14903" w14:textId="77777777" w:rsidR="00887791" w:rsidRPr="008A5263" w:rsidRDefault="00000000" w:rsidP="008A52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320" w:type="dxa"/>
          </w:tcPr>
          <w:p w14:paraId="7E1AE5A2" w14:textId="77777777" w:rsidR="00887791" w:rsidRPr="008A526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Relación entre cliente y habitación durante una estadía.</w:t>
            </w:r>
          </w:p>
        </w:tc>
      </w:tr>
      <w:tr w:rsidR="00887791" w:rsidRPr="008A5263" w14:paraId="20F41FF1" w14:textId="77777777" w:rsidTr="008A5263">
        <w:tc>
          <w:tcPr>
            <w:tcW w:w="4320" w:type="dxa"/>
          </w:tcPr>
          <w:p w14:paraId="36C8E010" w14:textId="77777777" w:rsidR="00887791" w:rsidRPr="008A5263" w:rsidRDefault="00000000" w:rsidP="008A52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Columnas</w:t>
            </w:r>
          </w:p>
        </w:tc>
        <w:tc>
          <w:tcPr>
            <w:tcW w:w="4320" w:type="dxa"/>
          </w:tcPr>
          <w:p w14:paraId="53488A72" w14:textId="77777777" w:rsidR="00887791" w:rsidRPr="008A526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sz w:val="24"/>
                <w:szCs w:val="24"/>
              </w:rPr>
              <w:t xml:space="preserve">DNI: </w:t>
            </w:r>
            <w:proofErr w:type="gramStart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NUMERIC(</w:t>
            </w:r>
            <w:proofErr w:type="gramEnd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10), FK → Cliente</w:t>
            </w:r>
            <w:r w:rsidRPr="008A526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idHabitacion: </w:t>
            </w:r>
            <w:proofErr w:type="gramStart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NUMERIC(</w:t>
            </w:r>
            <w:proofErr w:type="gramEnd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10), FK → Habitacion</w:t>
            </w:r>
            <w:r w:rsidRPr="008A5263">
              <w:rPr>
                <w:rFonts w:ascii="Times New Roman" w:hAnsi="Times New Roman" w:cs="Times New Roman"/>
                <w:sz w:val="24"/>
                <w:szCs w:val="24"/>
              </w:rPr>
              <w:br/>
              <w:t>precioReserva: FLOAT, ≥0</w:t>
            </w:r>
            <w:r w:rsidRPr="008A5263">
              <w:rPr>
                <w:rFonts w:ascii="Times New Roman" w:hAnsi="Times New Roman" w:cs="Times New Roman"/>
                <w:sz w:val="24"/>
                <w:szCs w:val="24"/>
              </w:rPr>
              <w:br/>
              <w:t>fechaLlegada, fechaSalida: TIMESTAMP</w:t>
            </w:r>
          </w:p>
        </w:tc>
      </w:tr>
      <w:tr w:rsidR="00887791" w:rsidRPr="008A5263" w14:paraId="736CC19C" w14:textId="77777777" w:rsidTr="008A5263">
        <w:tc>
          <w:tcPr>
            <w:tcW w:w="4320" w:type="dxa"/>
          </w:tcPr>
          <w:p w14:paraId="507A22F0" w14:textId="77777777" w:rsidR="00887791" w:rsidRPr="008A5263" w:rsidRDefault="00000000" w:rsidP="008A52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Restricciones</w:t>
            </w:r>
          </w:p>
        </w:tc>
        <w:tc>
          <w:tcPr>
            <w:tcW w:w="4320" w:type="dxa"/>
          </w:tcPr>
          <w:p w14:paraId="789B287A" w14:textId="77777777" w:rsidR="00887791" w:rsidRPr="008A526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PK compuesta (DNI, idHabitacion, fechaLlegada, fechaSalida), FK, CK_precioReserva, CK_fechaReserva</w:t>
            </w:r>
          </w:p>
        </w:tc>
      </w:tr>
    </w:tbl>
    <w:p w14:paraId="2E4C7017" w14:textId="6AA7BDD0" w:rsidR="00887791" w:rsidRPr="008A5263" w:rsidRDefault="00887791">
      <w:pPr>
        <w:pStyle w:val="Ttulo2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4"/>
        <w:gridCol w:w="4316"/>
      </w:tblGrid>
      <w:tr w:rsidR="00887791" w:rsidRPr="008A5263" w14:paraId="4F0F758E" w14:textId="77777777" w:rsidTr="008A5263">
        <w:tc>
          <w:tcPr>
            <w:tcW w:w="4320" w:type="dxa"/>
          </w:tcPr>
          <w:p w14:paraId="4574E3EB" w14:textId="77777777" w:rsidR="00887791" w:rsidRPr="008A5263" w:rsidRDefault="00000000" w:rsidP="008A52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Tabla</w:t>
            </w:r>
          </w:p>
        </w:tc>
        <w:tc>
          <w:tcPr>
            <w:tcW w:w="4320" w:type="dxa"/>
          </w:tcPr>
          <w:p w14:paraId="305885BD" w14:textId="77777777" w:rsidR="00887791" w:rsidRPr="008A526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Consume</w:t>
            </w:r>
          </w:p>
        </w:tc>
      </w:tr>
      <w:tr w:rsidR="00887791" w:rsidRPr="008A5263" w14:paraId="0E6D799C" w14:textId="77777777" w:rsidTr="008A5263">
        <w:tc>
          <w:tcPr>
            <w:tcW w:w="4320" w:type="dxa"/>
          </w:tcPr>
          <w:p w14:paraId="1F1DB6E2" w14:textId="77777777" w:rsidR="00887791" w:rsidRPr="008A5263" w:rsidRDefault="00000000" w:rsidP="008A52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320" w:type="dxa"/>
          </w:tcPr>
          <w:p w14:paraId="51FDBDF6" w14:textId="77777777" w:rsidR="00887791" w:rsidRPr="008A526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Servicios que un cliente consume durante una reserva.</w:t>
            </w:r>
          </w:p>
        </w:tc>
      </w:tr>
      <w:tr w:rsidR="00887791" w:rsidRPr="008A5263" w14:paraId="3736B960" w14:textId="77777777" w:rsidTr="008A5263">
        <w:tc>
          <w:tcPr>
            <w:tcW w:w="4320" w:type="dxa"/>
          </w:tcPr>
          <w:p w14:paraId="18DF1716" w14:textId="77777777" w:rsidR="00887791" w:rsidRPr="008A5263" w:rsidRDefault="00000000" w:rsidP="008A52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Columnas</w:t>
            </w:r>
          </w:p>
        </w:tc>
        <w:tc>
          <w:tcPr>
            <w:tcW w:w="4320" w:type="dxa"/>
          </w:tcPr>
          <w:p w14:paraId="4185706C" w14:textId="77777777" w:rsidR="00887791" w:rsidRPr="008A526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sz w:val="24"/>
                <w:szCs w:val="24"/>
              </w:rPr>
              <w:t xml:space="preserve">idServicio: </w:t>
            </w:r>
            <w:proofErr w:type="gramStart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NUMERIC(</w:t>
            </w:r>
            <w:proofErr w:type="gramEnd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10), FK</w:t>
            </w:r>
            <w:r w:rsidRPr="008A5263">
              <w:rPr>
                <w:rFonts w:ascii="Times New Roman" w:hAnsi="Times New Roman" w:cs="Times New Roman"/>
                <w:sz w:val="24"/>
                <w:szCs w:val="24"/>
              </w:rPr>
              <w:br/>
              <w:t>DNI, idHabitacion, fechaLlegada, fechaSalida: FK hacia Reserva</w:t>
            </w:r>
            <w:r w:rsidRPr="008A5263">
              <w:rPr>
                <w:rFonts w:ascii="Times New Roman" w:hAnsi="Times New Roman" w:cs="Times New Roman"/>
                <w:sz w:val="24"/>
                <w:szCs w:val="24"/>
              </w:rPr>
              <w:br/>
              <w:t>fechaUso: TIMESTAMP</w:t>
            </w:r>
          </w:p>
        </w:tc>
      </w:tr>
      <w:tr w:rsidR="00887791" w:rsidRPr="008A5263" w14:paraId="26AFF1C9" w14:textId="77777777" w:rsidTr="008A5263">
        <w:tc>
          <w:tcPr>
            <w:tcW w:w="4320" w:type="dxa"/>
          </w:tcPr>
          <w:p w14:paraId="49725F0E" w14:textId="77777777" w:rsidR="00887791" w:rsidRPr="008A5263" w:rsidRDefault="00000000" w:rsidP="008A52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Restricciones</w:t>
            </w:r>
          </w:p>
        </w:tc>
        <w:tc>
          <w:tcPr>
            <w:tcW w:w="4320" w:type="dxa"/>
          </w:tcPr>
          <w:p w14:paraId="43B58B5B" w14:textId="77777777" w:rsidR="00887791" w:rsidRPr="008A526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PK compuesta, FK, CK_fechaUsoConsume, CK_fechas_Consume</w:t>
            </w:r>
          </w:p>
        </w:tc>
      </w:tr>
    </w:tbl>
    <w:p w14:paraId="46DB69AF" w14:textId="5F9B7A17" w:rsidR="00887791" w:rsidRPr="008A5263" w:rsidRDefault="00887791">
      <w:pPr>
        <w:pStyle w:val="Ttulo2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4"/>
        <w:gridCol w:w="4316"/>
      </w:tblGrid>
      <w:tr w:rsidR="00887791" w:rsidRPr="008A5263" w14:paraId="0548ECA9" w14:textId="77777777" w:rsidTr="008A5263">
        <w:tc>
          <w:tcPr>
            <w:tcW w:w="4320" w:type="dxa"/>
          </w:tcPr>
          <w:p w14:paraId="6A724B38" w14:textId="77777777" w:rsidR="00887791" w:rsidRPr="008A5263" w:rsidRDefault="00000000" w:rsidP="008A52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A5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Tabla</w:t>
            </w:r>
            <w:proofErr w:type="spellEnd"/>
          </w:p>
        </w:tc>
        <w:tc>
          <w:tcPr>
            <w:tcW w:w="4320" w:type="dxa"/>
          </w:tcPr>
          <w:p w14:paraId="3DBC8BB8" w14:textId="77777777" w:rsidR="00887791" w:rsidRPr="008A526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Atiende</w:t>
            </w:r>
          </w:p>
        </w:tc>
      </w:tr>
      <w:tr w:rsidR="00887791" w:rsidRPr="008A5263" w14:paraId="08D7A0A8" w14:textId="77777777" w:rsidTr="008A5263">
        <w:tc>
          <w:tcPr>
            <w:tcW w:w="4320" w:type="dxa"/>
          </w:tcPr>
          <w:p w14:paraId="59ABC890" w14:textId="77777777" w:rsidR="00887791" w:rsidRPr="008A5263" w:rsidRDefault="00000000" w:rsidP="008A52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A5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  <w:proofErr w:type="spellEnd"/>
          </w:p>
        </w:tc>
        <w:tc>
          <w:tcPr>
            <w:tcW w:w="4320" w:type="dxa"/>
          </w:tcPr>
          <w:p w14:paraId="2E3A2CDB" w14:textId="77777777" w:rsidR="00887791" w:rsidRPr="008A526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Relación entre empleados y el servicio que prestan a los clientes.</w:t>
            </w:r>
          </w:p>
        </w:tc>
      </w:tr>
      <w:tr w:rsidR="00887791" w:rsidRPr="008A5263" w14:paraId="1568FE59" w14:textId="77777777" w:rsidTr="008A5263">
        <w:tc>
          <w:tcPr>
            <w:tcW w:w="4320" w:type="dxa"/>
          </w:tcPr>
          <w:p w14:paraId="533B115D" w14:textId="77777777" w:rsidR="00887791" w:rsidRPr="008A5263" w:rsidRDefault="00000000" w:rsidP="008A52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A5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Columnas</w:t>
            </w:r>
            <w:proofErr w:type="spellEnd"/>
          </w:p>
        </w:tc>
        <w:tc>
          <w:tcPr>
            <w:tcW w:w="4320" w:type="dxa"/>
          </w:tcPr>
          <w:p w14:paraId="1C160FCD" w14:textId="77777777" w:rsidR="00887791" w:rsidRPr="008A526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sz w:val="24"/>
                <w:szCs w:val="24"/>
              </w:rPr>
              <w:t xml:space="preserve">DNIEmpleado: </w:t>
            </w:r>
            <w:proofErr w:type="gramStart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NUMERIC(</w:t>
            </w:r>
            <w:proofErr w:type="gramEnd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10), FK</w:t>
            </w:r>
            <w:r w:rsidRPr="008A5263">
              <w:rPr>
                <w:rFonts w:ascii="Times New Roman" w:hAnsi="Times New Roman" w:cs="Times New Roman"/>
                <w:sz w:val="24"/>
                <w:szCs w:val="24"/>
              </w:rPr>
              <w:br/>
              <w:t>DNI, idHabitacion, idServicio, fechaLlegada, fechaSalida, fechaUso: FK hacia Consume</w:t>
            </w:r>
          </w:p>
        </w:tc>
      </w:tr>
      <w:tr w:rsidR="00887791" w:rsidRPr="008A5263" w14:paraId="3B97B34E" w14:textId="77777777" w:rsidTr="008A5263">
        <w:tc>
          <w:tcPr>
            <w:tcW w:w="4320" w:type="dxa"/>
          </w:tcPr>
          <w:p w14:paraId="77F24BC2" w14:textId="77777777" w:rsidR="00887791" w:rsidRPr="008A5263" w:rsidRDefault="00000000" w:rsidP="008A52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A5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Restricciones</w:t>
            </w:r>
            <w:proofErr w:type="spellEnd"/>
          </w:p>
        </w:tc>
        <w:tc>
          <w:tcPr>
            <w:tcW w:w="4320" w:type="dxa"/>
          </w:tcPr>
          <w:p w14:paraId="255150DB" w14:textId="77777777" w:rsidR="00887791" w:rsidRPr="008A526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sz w:val="24"/>
                <w:szCs w:val="24"/>
              </w:rPr>
              <w:t xml:space="preserve">PK </w:t>
            </w:r>
            <w:proofErr w:type="spellStart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compuesta</w:t>
            </w:r>
            <w:proofErr w:type="spellEnd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 xml:space="preserve">, FK, </w:t>
            </w:r>
            <w:proofErr w:type="spellStart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CK_fechaUsoAtiende</w:t>
            </w:r>
            <w:proofErr w:type="spellEnd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CK_fechas_Atiende</w:t>
            </w:r>
            <w:proofErr w:type="spellEnd"/>
          </w:p>
        </w:tc>
      </w:tr>
    </w:tbl>
    <w:p w14:paraId="45C697B2" w14:textId="3E1B4BDB" w:rsidR="00887791" w:rsidRPr="008A5263" w:rsidRDefault="00887791">
      <w:pPr>
        <w:pStyle w:val="Ttulo2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887791" w:rsidRPr="008A5263" w14:paraId="377F7B1F" w14:textId="77777777">
        <w:tc>
          <w:tcPr>
            <w:tcW w:w="4320" w:type="dxa"/>
          </w:tcPr>
          <w:p w14:paraId="6EB651C4" w14:textId="77777777" w:rsidR="00887791" w:rsidRPr="008A5263" w:rsidRDefault="00000000" w:rsidP="008A52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Tabla</w:t>
            </w:r>
          </w:p>
        </w:tc>
        <w:tc>
          <w:tcPr>
            <w:tcW w:w="4320" w:type="dxa"/>
          </w:tcPr>
          <w:p w14:paraId="636BBEB1" w14:textId="77777777" w:rsidR="00887791" w:rsidRPr="008A526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Empleado</w:t>
            </w:r>
          </w:p>
        </w:tc>
      </w:tr>
      <w:tr w:rsidR="00887791" w:rsidRPr="008A5263" w14:paraId="6E9A1313" w14:textId="77777777">
        <w:tc>
          <w:tcPr>
            <w:tcW w:w="4320" w:type="dxa"/>
          </w:tcPr>
          <w:p w14:paraId="30A3208A" w14:textId="77777777" w:rsidR="00887791" w:rsidRPr="008A5263" w:rsidRDefault="00000000" w:rsidP="008A52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320" w:type="dxa"/>
          </w:tcPr>
          <w:p w14:paraId="7D242486" w14:textId="77777777" w:rsidR="00887791" w:rsidRPr="008A526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Datos personales y laborales de los empleados.</w:t>
            </w:r>
          </w:p>
        </w:tc>
      </w:tr>
      <w:tr w:rsidR="00887791" w:rsidRPr="008A5263" w14:paraId="79AA4CE0" w14:textId="77777777">
        <w:tc>
          <w:tcPr>
            <w:tcW w:w="4320" w:type="dxa"/>
          </w:tcPr>
          <w:p w14:paraId="27DABD69" w14:textId="77777777" w:rsidR="00887791" w:rsidRPr="008A5263" w:rsidRDefault="00000000" w:rsidP="008A52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Columnas</w:t>
            </w:r>
          </w:p>
        </w:tc>
        <w:tc>
          <w:tcPr>
            <w:tcW w:w="4320" w:type="dxa"/>
          </w:tcPr>
          <w:p w14:paraId="0DA12237" w14:textId="77777777" w:rsidR="00887791" w:rsidRPr="008A526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sz w:val="24"/>
                <w:szCs w:val="24"/>
              </w:rPr>
              <w:t xml:space="preserve">DNIEmpleado: </w:t>
            </w:r>
            <w:proofErr w:type="gramStart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NUMERIC(</w:t>
            </w:r>
            <w:proofErr w:type="gramEnd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10), PK, &gt;0</w:t>
            </w:r>
            <w:r w:rsidRPr="008A526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primerNombre, segundoNombre, primerApellido, segundoApellido: </w:t>
            </w:r>
            <w:proofErr w:type="gramStart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255)</w:t>
            </w:r>
            <w:r w:rsidRPr="008A5263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A526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calle, carrera, numero: </w:t>
            </w:r>
            <w:proofErr w:type="gramStart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255)</w:t>
            </w:r>
            <w:r w:rsidRPr="008A526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cargo: </w:t>
            </w:r>
            <w:proofErr w:type="gramStart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255)</w:t>
            </w:r>
            <w:r w:rsidRPr="008A526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idArea: </w:t>
            </w:r>
            <w:proofErr w:type="gramStart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NUMERIC(</w:t>
            </w:r>
            <w:proofErr w:type="gramEnd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10), FK → Area</w:t>
            </w:r>
          </w:p>
        </w:tc>
      </w:tr>
      <w:tr w:rsidR="00887791" w:rsidRPr="008A5263" w14:paraId="2D8FF09C" w14:textId="77777777">
        <w:tc>
          <w:tcPr>
            <w:tcW w:w="4320" w:type="dxa"/>
          </w:tcPr>
          <w:p w14:paraId="155436B9" w14:textId="77777777" w:rsidR="00887791" w:rsidRPr="008A5263" w:rsidRDefault="00000000" w:rsidP="008A52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Restricciones</w:t>
            </w:r>
          </w:p>
        </w:tc>
        <w:tc>
          <w:tcPr>
            <w:tcW w:w="4320" w:type="dxa"/>
          </w:tcPr>
          <w:p w14:paraId="5AC408BC" w14:textId="77777777" w:rsidR="00887791" w:rsidRPr="008A526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PK(DNIEmpleado), FK_Empleado_Area, CHECKs de nombres, CK_DNIEmpleado</w:t>
            </w:r>
          </w:p>
        </w:tc>
      </w:tr>
    </w:tbl>
    <w:p w14:paraId="060E621F" w14:textId="21F22F8E" w:rsidR="00887791" w:rsidRPr="008A5263" w:rsidRDefault="00887791">
      <w:pPr>
        <w:pStyle w:val="Ttulo2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3"/>
        <w:gridCol w:w="4317"/>
      </w:tblGrid>
      <w:tr w:rsidR="00887791" w:rsidRPr="008A5263" w14:paraId="34419186" w14:textId="77777777">
        <w:tc>
          <w:tcPr>
            <w:tcW w:w="4320" w:type="dxa"/>
          </w:tcPr>
          <w:p w14:paraId="70D703BE" w14:textId="77777777" w:rsidR="00887791" w:rsidRPr="008A5263" w:rsidRDefault="00000000" w:rsidP="008A52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Tabla</w:t>
            </w:r>
          </w:p>
        </w:tc>
        <w:tc>
          <w:tcPr>
            <w:tcW w:w="4320" w:type="dxa"/>
          </w:tcPr>
          <w:p w14:paraId="03B790FB" w14:textId="77777777" w:rsidR="00887791" w:rsidRPr="008A526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TelefonoCliente</w:t>
            </w:r>
          </w:p>
        </w:tc>
      </w:tr>
      <w:tr w:rsidR="00887791" w:rsidRPr="008A5263" w14:paraId="5E0D1DF1" w14:textId="77777777">
        <w:tc>
          <w:tcPr>
            <w:tcW w:w="4320" w:type="dxa"/>
          </w:tcPr>
          <w:p w14:paraId="52789F30" w14:textId="77777777" w:rsidR="00887791" w:rsidRPr="008A5263" w:rsidRDefault="00000000" w:rsidP="008A52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320" w:type="dxa"/>
          </w:tcPr>
          <w:p w14:paraId="787FE8A6" w14:textId="77777777" w:rsidR="00887791" w:rsidRPr="008A526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Teléfonos de contacto de los clientes.</w:t>
            </w:r>
          </w:p>
        </w:tc>
      </w:tr>
      <w:tr w:rsidR="00887791" w:rsidRPr="008A5263" w14:paraId="7ABF3D54" w14:textId="77777777">
        <w:tc>
          <w:tcPr>
            <w:tcW w:w="4320" w:type="dxa"/>
          </w:tcPr>
          <w:p w14:paraId="38428749" w14:textId="77777777" w:rsidR="00887791" w:rsidRPr="008A5263" w:rsidRDefault="00000000" w:rsidP="008A52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Columnas</w:t>
            </w:r>
          </w:p>
        </w:tc>
        <w:tc>
          <w:tcPr>
            <w:tcW w:w="4320" w:type="dxa"/>
          </w:tcPr>
          <w:p w14:paraId="6B4CC21A" w14:textId="77777777" w:rsidR="00887791" w:rsidRPr="008A526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sz w:val="24"/>
                <w:szCs w:val="24"/>
              </w:rPr>
              <w:t xml:space="preserve">DNI: </w:t>
            </w:r>
            <w:proofErr w:type="gramStart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NUMERIC(</w:t>
            </w:r>
            <w:proofErr w:type="gramEnd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10), FK → Cliente</w:t>
            </w:r>
            <w:r w:rsidRPr="008A526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telefono: </w:t>
            </w:r>
            <w:proofErr w:type="gramStart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255), NOT NULL</w:t>
            </w:r>
          </w:p>
        </w:tc>
      </w:tr>
      <w:tr w:rsidR="00887791" w:rsidRPr="008A5263" w14:paraId="643796BC" w14:textId="77777777">
        <w:tc>
          <w:tcPr>
            <w:tcW w:w="4320" w:type="dxa"/>
          </w:tcPr>
          <w:p w14:paraId="15A0B049" w14:textId="77777777" w:rsidR="00887791" w:rsidRPr="008A5263" w:rsidRDefault="00000000" w:rsidP="008A52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Restricciones</w:t>
            </w:r>
          </w:p>
        </w:tc>
        <w:tc>
          <w:tcPr>
            <w:tcW w:w="4320" w:type="dxa"/>
          </w:tcPr>
          <w:p w14:paraId="5097A23B" w14:textId="77777777" w:rsidR="00887791" w:rsidRPr="008A526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PK(</w:t>
            </w:r>
            <w:proofErr w:type="gramEnd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DNI, telefono), FK_TelefonoCliente_Cliente, UQ_TelefonoCliente, CK_telefonoCliente</w:t>
            </w:r>
          </w:p>
        </w:tc>
      </w:tr>
    </w:tbl>
    <w:p w14:paraId="439E9A51" w14:textId="631721EA" w:rsidR="00887791" w:rsidRPr="008A5263" w:rsidRDefault="00887791">
      <w:pPr>
        <w:pStyle w:val="Ttulo2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887791" w:rsidRPr="008A5263" w14:paraId="5C96E44D" w14:textId="77777777">
        <w:tc>
          <w:tcPr>
            <w:tcW w:w="4320" w:type="dxa"/>
          </w:tcPr>
          <w:p w14:paraId="3692DE1B" w14:textId="77777777" w:rsidR="00887791" w:rsidRPr="008A5263" w:rsidRDefault="00000000" w:rsidP="008A52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Tabla</w:t>
            </w:r>
          </w:p>
        </w:tc>
        <w:tc>
          <w:tcPr>
            <w:tcW w:w="4320" w:type="dxa"/>
          </w:tcPr>
          <w:p w14:paraId="3B5F92FE" w14:textId="77777777" w:rsidR="00887791" w:rsidRPr="008A526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EmailCliente</w:t>
            </w:r>
          </w:p>
        </w:tc>
      </w:tr>
      <w:tr w:rsidR="00887791" w:rsidRPr="008A5263" w14:paraId="6BD78D61" w14:textId="77777777">
        <w:tc>
          <w:tcPr>
            <w:tcW w:w="4320" w:type="dxa"/>
          </w:tcPr>
          <w:p w14:paraId="23C1497F" w14:textId="77777777" w:rsidR="00887791" w:rsidRPr="008A5263" w:rsidRDefault="00000000" w:rsidP="008A52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320" w:type="dxa"/>
          </w:tcPr>
          <w:p w14:paraId="492D59B7" w14:textId="77777777" w:rsidR="00887791" w:rsidRPr="008A526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Correos electrónicos de los clientes.</w:t>
            </w:r>
          </w:p>
        </w:tc>
      </w:tr>
      <w:tr w:rsidR="00887791" w:rsidRPr="008A5263" w14:paraId="59DF0E7C" w14:textId="77777777">
        <w:tc>
          <w:tcPr>
            <w:tcW w:w="4320" w:type="dxa"/>
          </w:tcPr>
          <w:p w14:paraId="4757C284" w14:textId="77777777" w:rsidR="00887791" w:rsidRPr="008A5263" w:rsidRDefault="00000000" w:rsidP="008A52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Columnas</w:t>
            </w:r>
          </w:p>
        </w:tc>
        <w:tc>
          <w:tcPr>
            <w:tcW w:w="4320" w:type="dxa"/>
          </w:tcPr>
          <w:p w14:paraId="0CCE1A99" w14:textId="77777777" w:rsidR="00887791" w:rsidRPr="008A526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sz w:val="24"/>
                <w:szCs w:val="24"/>
              </w:rPr>
              <w:t xml:space="preserve">DNI: </w:t>
            </w:r>
            <w:proofErr w:type="gramStart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NUMERIC(</w:t>
            </w:r>
            <w:proofErr w:type="gramEnd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10), FK → Cliente</w:t>
            </w:r>
            <w:r w:rsidRPr="008A526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email: </w:t>
            </w:r>
            <w:proofErr w:type="gramStart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255), NOT NULL</w:t>
            </w:r>
          </w:p>
        </w:tc>
      </w:tr>
      <w:tr w:rsidR="00887791" w:rsidRPr="008A5263" w14:paraId="7E9A3685" w14:textId="77777777">
        <w:tc>
          <w:tcPr>
            <w:tcW w:w="4320" w:type="dxa"/>
          </w:tcPr>
          <w:p w14:paraId="5D3BA002" w14:textId="77777777" w:rsidR="00887791" w:rsidRPr="008A5263" w:rsidRDefault="00000000" w:rsidP="008A52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Restricciones</w:t>
            </w:r>
          </w:p>
        </w:tc>
        <w:tc>
          <w:tcPr>
            <w:tcW w:w="4320" w:type="dxa"/>
          </w:tcPr>
          <w:p w14:paraId="53765B52" w14:textId="77777777" w:rsidR="00887791" w:rsidRPr="008A526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PK(</w:t>
            </w:r>
            <w:proofErr w:type="gramEnd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DNI, email), FK_EmailCliente_Cliente, UQ_EmailCliente, CK_emailCliente</w:t>
            </w:r>
          </w:p>
        </w:tc>
      </w:tr>
    </w:tbl>
    <w:p w14:paraId="7D2A956F" w14:textId="097D0B37" w:rsidR="00887791" w:rsidRPr="008A5263" w:rsidRDefault="00887791">
      <w:pPr>
        <w:pStyle w:val="Ttulo2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2"/>
        <w:gridCol w:w="4318"/>
      </w:tblGrid>
      <w:tr w:rsidR="00887791" w:rsidRPr="008A5263" w14:paraId="7871DDFA" w14:textId="77777777">
        <w:tc>
          <w:tcPr>
            <w:tcW w:w="4320" w:type="dxa"/>
          </w:tcPr>
          <w:p w14:paraId="65B3ACBF" w14:textId="77777777" w:rsidR="00887791" w:rsidRPr="008A5263" w:rsidRDefault="00000000" w:rsidP="008A52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Tabla</w:t>
            </w:r>
          </w:p>
        </w:tc>
        <w:tc>
          <w:tcPr>
            <w:tcW w:w="4320" w:type="dxa"/>
          </w:tcPr>
          <w:p w14:paraId="38F70B1B" w14:textId="77777777" w:rsidR="00887791" w:rsidRPr="008A526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TelefonoEmpleado</w:t>
            </w:r>
          </w:p>
        </w:tc>
      </w:tr>
      <w:tr w:rsidR="00887791" w:rsidRPr="008A5263" w14:paraId="425560AB" w14:textId="77777777">
        <w:tc>
          <w:tcPr>
            <w:tcW w:w="4320" w:type="dxa"/>
          </w:tcPr>
          <w:p w14:paraId="435DB17D" w14:textId="77777777" w:rsidR="00887791" w:rsidRPr="008A5263" w:rsidRDefault="00000000" w:rsidP="008A52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320" w:type="dxa"/>
          </w:tcPr>
          <w:p w14:paraId="7C6ED103" w14:textId="77777777" w:rsidR="00887791" w:rsidRPr="008A526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Teléfonos de contacto de los empleados.</w:t>
            </w:r>
          </w:p>
        </w:tc>
      </w:tr>
      <w:tr w:rsidR="00887791" w:rsidRPr="008A5263" w14:paraId="47614614" w14:textId="77777777">
        <w:tc>
          <w:tcPr>
            <w:tcW w:w="4320" w:type="dxa"/>
          </w:tcPr>
          <w:p w14:paraId="606A4E45" w14:textId="77777777" w:rsidR="00887791" w:rsidRPr="008A5263" w:rsidRDefault="00000000" w:rsidP="008A52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Columnas</w:t>
            </w:r>
          </w:p>
        </w:tc>
        <w:tc>
          <w:tcPr>
            <w:tcW w:w="4320" w:type="dxa"/>
          </w:tcPr>
          <w:p w14:paraId="69499836" w14:textId="77777777" w:rsidR="00887791" w:rsidRPr="008A526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sz w:val="24"/>
                <w:szCs w:val="24"/>
              </w:rPr>
              <w:t xml:space="preserve">DNIEmpleado: </w:t>
            </w:r>
            <w:proofErr w:type="gramStart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NUMERIC(</w:t>
            </w:r>
            <w:proofErr w:type="gramEnd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10), FK → Empleado</w:t>
            </w:r>
            <w:r w:rsidRPr="008A526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telefonoEmpleado: </w:t>
            </w:r>
            <w:proofErr w:type="gramStart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255), NOT NULL</w:t>
            </w:r>
          </w:p>
        </w:tc>
      </w:tr>
      <w:tr w:rsidR="00887791" w:rsidRPr="008A5263" w14:paraId="36C5206B" w14:textId="77777777">
        <w:tc>
          <w:tcPr>
            <w:tcW w:w="4320" w:type="dxa"/>
          </w:tcPr>
          <w:p w14:paraId="79CA4DC5" w14:textId="77777777" w:rsidR="00887791" w:rsidRPr="008A5263" w:rsidRDefault="00000000" w:rsidP="008A52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Restricciones</w:t>
            </w:r>
          </w:p>
        </w:tc>
        <w:tc>
          <w:tcPr>
            <w:tcW w:w="4320" w:type="dxa"/>
          </w:tcPr>
          <w:p w14:paraId="61167CF8" w14:textId="77777777" w:rsidR="00887791" w:rsidRPr="008A526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PK(</w:t>
            </w:r>
            <w:proofErr w:type="gramEnd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DNIEmpleado, telefonoEmpleado), FK_TelefonoEmpleado_Empleado, UQ_TelefonoEmpleado, CK_telefonoEmpleado</w:t>
            </w:r>
          </w:p>
        </w:tc>
      </w:tr>
    </w:tbl>
    <w:p w14:paraId="4379790B" w14:textId="1D240477" w:rsidR="00887791" w:rsidRPr="008A5263" w:rsidRDefault="00887791">
      <w:pPr>
        <w:pStyle w:val="Ttulo2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3"/>
        <w:gridCol w:w="4317"/>
      </w:tblGrid>
      <w:tr w:rsidR="00887791" w:rsidRPr="008A5263" w14:paraId="30388F00" w14:textId="77777777">
        <w:tc>
          <w:tcPr>
            <w:tcW w:w="4320" w:type="dxa"/>
          </w:tcPr>
          <w:p w14:paraId="26258279" w14:textId="77777777" w:rsidR="00887791" w:rsidRPr="008A5263" w:rsidRDefault="00000000" w:rsidP="008A52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A5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Tabla</w:t>
            </w:r>
            <w:proofErr w:type="spellEnd"/>
          </w:p>
        </w:tc>
        <w:tc>
          <w:tcPr>
            <w:tcW w:w="4320" w:type="dxa"/>
          </w:tcPr>
          <w:p w14:paraId="080B2FE1" w14:textId="77777777" w:rsidR="00887791" w:rsidRPr="008A526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EmailEmpleado</w:t>
            </w:r>
          </w:p>
        </w:tc>
      </w:tr>
      <w:tr w:rsidR="00887791" w:rsidRPr="008A5263" w14:paraId="67FDD818" w14:textId="77777777">
        <w:tc>
          <w:tcPr>
            <w:tcW w:w="4320" w:type="dxa"/>
          </w:tcPr>
          <w:p w14:paraId="04D2B8B0" w14:textId="77777777" w:rsidR="00887791" w:rsidRPr="008A5263" w:rsidRDefault="00000000" w:rsidP="008A52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320" w:type="dxa"/>
          </w:tcPr>
          <w:p w14:paraId="2303E891" w14:textId="77777777" w:rsidR="00887791" w:rsidRPr="008A526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Correos electrónicos de los empleados.</w:t>
            </w:r>
          </w:p>
        </w:tc>
      </w:tr>
      <w:tr w:rsidR="00887791" w:rsidRPr="008A5263" w14:paraId="609F2E37" w14:textId="77777777">
        <w:tc>
          <w:tcPr>
            <w:tcW w:w="4320" w:type="dxa"/>
          </w:tcPr>
          <w:p w14:paraId="1057ED42" w14:textId="77777777" w:rsidR="00887791" w:rsidRPr="008A5263" w:rsidRDefault="00000000" w:rsidP="008A52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Columnas</w:t>
            </w:r>
          </w:p>
        </w:tc>
        <w:tc>
          <w:tcPr>
            <w:tcW w:w="4320" w:type="dxa"/>
          </w:tcPr>
          <w:p w14:paraId="1835BCF8" w14:textId="77777777" w:rsidR="00887791" w:rsidRPr="008A526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5263">
              <w:rPr>
                <w:rFonts w:ascii="Times New Roman" w:hAnsi="Times New Roman" w:cs="Times New Roman"/>
                <w:sz w:val="24"/>
                <w:szCs w:val="24"/>
              </w:rPr>
              <w:t xml:space="preserve">DNIEmpleado: </w:t>
            </w:r>
            <w:proofErr w:type="gramStart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NUMERIC(</w:t>
            </w:r>
            <w:proofErr w:type="gramEnd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10), FK → Empleado</w:t>
            </w:r>
            <w:r w:rsidRPr="008A526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emailEmpleado: </w:t>
            </w:r>
            <w:proofErr w:type="gramStart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255), NOT NULL</w:t>
            </w:r>
          </w:p>
        </w:tc>
      </w:tr>
      <w:tr w:rsidR="00887791" w:rsidRPr="008A5263" w14:paraId="79948805" w14:textId="77777777">
        <w:tc>
          <w:tcPr>
            <w:tcW w:w="4320" w:type="dxa"/>
          </w:tcPr>
          <w:p w14:paraId="55BCCFB1" w14:textId="77777777" w:rsidR="00887791" w:rsidRPr="008A5263" w:rsidRDefault="00000000" w:rsidP="008A52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A5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Restricciones</w:t>
            </w:r>
            <w:proofErr w:type="spellEnd"/>
          </w:p>
        </w:tc>
        <w:tc>
          <w:tcPr>
            <w:tcW w:w="4320" w:type="dxa"/>
          </w:tcPr>
          <w:p w14:paraId="47789FBA" w14:textId="77777777" w:rsidR="00887791" w:rsidRPr="008A526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PK(</w:t>
            </w:r>
            <w:proofErr w:type="gramEnd"/>
            <w:r w:rsidRPr="008A5263">
              <w:rPr>
                <w:rFonts w:ascii="Times New Roman" w:hAnsi="Times New Roman" w:cs="Times New Roman"/>
                <w:sz w:val="24"/>
                <w:szCs w:val="24"/>
              </w:rPr>
              <w:t>DNIEmpleado, emailEmpleado), FK_EmailEmpleado_Empleado, UQ_EmailEmpleado, CK_emailEmpleado</w:t>
            </w:r>
          </w:p>
        </w:tc>
      </w:tr>
    </w:tbl>
    <w:p w14:paraId="523325C5" w14:textId="45155CF2" w:rsidR="00E44F8B" w:rsidRPr="008A5263" w:rsidRDefault="00E44F8B">
      <w:pPr>
        <w:rPr>
          <w:rFonts w:ascii="Times New Roman" w:hAnsi="Times New Roman" w:cs="Times New Roman"/>
          <w:sz w:val="24"/>
          <w:szCs w:val="24"/>
        </w:rPr>
      </w:pPr>
    </w:p>
    <w:sectPr w:rsidR="00E44F8B" w:rsidRPr="008A52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37573F" w14:textId="77777777" w:rsidR="00E44F8B" w:rsidRDefault="00E44F8B" w:rsidP="008A5263">
      <w:pPr>
        <w:spacing w:after="0" w:line="240" w:lineRule="auto"/>
      </w:pPr>
      <w:r>
        <w:separator/>
      </w:r>
    </w:p>
  </w:endnote>
  <w:endnote w:type="continuationSeparator" w:id="0">
    <w:p w14:paraId="27FB1B26" w14:textId="77777777" w:rsidR="00E44F8B" w:rsidRDefault="00E44F8B" w:rsidP="008A5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CAC48B" w14:textId="77777777" w:rsidR="00E44F8B" w:rsidRDefault="00E44F8B" w:rsidP="008A5263">
      <w:pPr>
        <w:spacing w:after="0" w:line="240" w:lineRule="auto"/>
      </w:pPr>
      <w:r>
        <w:separator/>
      </w:r>
    </w:p>
  </w:footnote>
  <w:footnote w:type="continuationSeparator" w:id="0">
    <w:p w14:paraId="664BA358" w14:textId="77777777" w:rsidR="00E44F8B" w:rsidRDefault="00E44F8B" w:rsidP="008A52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8052471">
    <w:abstractNumId w:val="8"/>
  </w:num>
  <w:num w:numId="2" w16cid:durableId="68382843">
    <w:abstractNumId w:val="6"/>
  </w:num>
  <w:num w:numId="3" w16cid:durableId="1398674745">
    <w:abstractNumId w:val="5"/>
  </w:num>
  <w:num w:numId="4" w16cid:durableId="921568065">
    <w:abstractNumId w:val="4"/>
  </w:num>
  <w:num w:numId="5" w16cid:durableId="923804580">
    <w:abstractNumId w:val="7"/>
  </w:num>
  <w:num w:numId="6" w16cid:durableId="1887180910">
    <w:abstractNumId w:val="3"/>
  </w:num>
  <w:num w:numId="7" w16cid:durableId="144706936">
    <w:abstractNumId w:val="2"/>
  </w:num>
  <w:num w:numId="8" w16cid:durableId="580604004">
    <w:abstractNumId w:val="1"/>
  </w:num>
  <w:num w:numId="9" w16cid:durableId="496766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87791"/>
    <w:rsid w:val="008A5263"/>
    <w:rsid w:val="00AA1D8D"/>
    <w:rsid w:val="00B47730"/>
    <w:rsid w:val="00CB0664"/>
    <w:rsid w:val="00E255B8"/>
    <w:rsid w:val="00E44F8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C510EB"/>
  <w14:defaultImageDpi w14:val="300"/>
  <w15:docId w15:val="{3B600FDA-F5A8-4BC5-B0D8-5D5C413B1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574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LINA SOFIA MORENO GUATAVITA</cp:lastModifiedBy>
  <cp:revision>2</cp:revision>
  <dcterms:created xsi:type="dcterms:W3CDTF">2025-06-28T08:06:00Z</dcterms:created>
  <dcterms:modified xsi:type="dcterms:W3CDTF">2025-06-28T08:06:00Z</dcterms:modified>
  <cp:category/>
</cp:coreProperties>
</file>