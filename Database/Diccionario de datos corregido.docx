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BA4F" w14:textId="4CBB613B" w:rsidR="00887791" w:rsidRDefault="00000000" w:rsidP="008A5263">
      <w:pPr>
        <w:pStyle w:val="Ttu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8A5263">
        <w:rPr>
          <w:rFonts w:ascii="Times New Roman" w:hAnsi="Times New Roman" w:cs="Times New Roman"/>
          <w:color w:val="auto"/>
          <w:sz w:val="32"/>
          <w:szCs w:val="32"/>
        </w:rPr>
        <w:t>Diccionario</w:t>
      </w:r>
      <w:proofErr w:type="spellEnd"/>
      <w:r w:rsidRPr="008A5263">
        <w:rPr>
          <w:rFonts w:ascii="Times New Roman" w:hAnsi="Times New Roman" w:cs="Times New Roman"/>
          <w:color w:val="auto"/>
          <w:sz w:val="32"/>
          <w:szCs w:val="32"/>
        </w:rPr>
        <w:t xml:space="preserve"> de Datos Hotel</w:t>
      </w:r>
    </w:p>
    <w:p w14:paraId="1F28C309" w14:textId="77777777" w:rsidR="008A5263" w:rsidRPr="008A5263" w:rsidRDefault="008A5263" w:rsidP="008A52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61AF2C14" w14:textId="77777777" w:rsidTr="008A5263">
        <w:tc>
          <w:tcPr>
            <w:tcW w:w="4320" w:type="dxa"/>
          </w:tcPr>
          <w:p w14:paraId="35183C78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4320" w:type="dxa"/>
          </w:tcPr>
          <w:p w14:paraId="7DD4A447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887791" w:rsidRPr="008A5263" w14:paraId="311FBB58" w14:textId="77777777" w:rsidTr="008A5263">
        <w:tc>
          <w:tcPr>
            <w:tcW w:w="4320" w:type="dxa"/>
          </w:tcPr>
          <w:p w14:paraId="183AF7E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2944027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Contiene las distintas categorías de habitaciones del hotel.</w:t>
            </w:r>
          </w:p>
        </w:tc>
      </w:tr>
      <w:tr w:rsidR="00887791" w:rsidRPr="008A5263" w14:paraId="6D065796" w14:textId="77777777" w:rsidTr="004A4822">
        <w:trPr>
          <w:trHeight w:val="5444"/>
        </w:trPr>
        <w:tc>
          <w:tcPr>
            <w:tcW w:w="4320" w:type="dxa"/>
          </w:tcPr>
          <w:p w14:paraId="2962DB36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4320" w:type="dxa"/>
          </w:tcPr>
          <w:p w14:paraId="639B20B9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idCategoria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numérico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habitación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(PK, &gt;0)</w:t>
            </w:r>
          </w:p>
          <w:p w14:paraId="514332D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1856C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nombreCategoria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Nombre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descriptivo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Sencilla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", "Suite") - NOT NULL</w:t>
            </w:r>
          </w:p>
          <w:p w14:paraId="47683FA0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DAA3B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descripcionCategoria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Detalles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adicionales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sobre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características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libre)</w:t>
            </w:r>
          </w:p>
          <w:p w14:paraId="75584963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081F4" w14:textId="57043E65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precioCategoria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Costo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noche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&gt;=0)</w:t>
            </w:r>
          </w:p>
        </w:tc>
      </w:tr>
      <w:tr w:rsidR="00887791" w:rsidRPr="008A5263" w14:paraId="529FF478" w14:textId="77777777" w:rsidTr="008A5263">
        <w:tc>
          <w:tcPr>
            <w:tcW w:w="4320" w:type="dxa"/>
          </w:tcPr>
          <w:p w14:paraId="275B0F8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  <w:proofErr w:type="spellEnd"/>
          </w:p>
        </w:tc>
        <w:tc>
          <w:tcPr>
            <w:tcW w:w="4320" w:type="dxa"/>
          </w:tcPr>
          <w:p w14:paraId="6B706A0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idCategoria), CK_idCategoria, CK_precioNoche</w:t>
            </w:r>
          </w:p>
        </w:tc>
      </w:tr>
    </w:tbl>
    <w:p w14:paraId="5D727157" w14:textId="79CEEE15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7791" w:rsidRPr="008A5263" w14:paraId="7E937CDE" w14:textId="77777777" w:rsidTr="008A5263">
        <w:tc>
          <w:tcPr>
            <w:tcW w:w="4320" w:type="dxa"/>
          </w:tcPr>
          <w:p w14:paraId="0A72F6F8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4320" w:type="dxa"/>
          </w:tcPr>
          <w:p w14:paraId="77792BD5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</w:tr>
      <w:tr w:rsidR="00887791" w:rsidRPr="008A5263" w14:paraId="6C97E359" w14:textId="77777777" w:rsidTr="008A5263">
        <w:tc>
          <w:tcPr>
            <w:tcW w:w="4320" w:type="dxa"/>
          </w:tcPr>
          <w:p w14:paraId="7B2A3F77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1ED1AAF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Representa las distintas áreas de trabajo del hotel (limpieza, cocina, etc.).</w:t>
            </w:r>
          </w:p>
        </w:tc>
      </w:tr>
      <w:tr w:rsidR="00887791" w:rsidRPr="008A5263" w14:paraId="325B2BD8" w14:textId="77777777" w:rsidTr="008A5263">
        <w:tc>
          <w:tcPr>
            <w:tcW w:w="4320" w:type="dxa"/>
          </w:tcPr>
          <w:p w14:paraId="19F9BA9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392533B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idArea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numérico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hotel (PK, &gt;0)</w:t>
            </w:r>
          </w:p>
          <w:p w14:paraId="633D0047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79350" w14:textId="36408666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nombreArea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Nombre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departamento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Limpieza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", "Restaurante") - NOT NULL</w:t>
            </w:r>
          </w:p>
        </w:tc>
      </w:tr>
      <w:tr w:rsidR="00887791" w:rsidRPr="008A5263" w14:paraId="58DF683E" w14:textId="77777777" w:rsidTr="008A5263">
        <w:tc>
          <w:tcPr>
            <w:tcW w:w="4320" w:type="dxa"/>
          </w:tcPr>
          <w:p w14:paraId="6EADD7C1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</w:p>
        </w:tc>
        <w:tc>
          <w:tcPr>
            <w:tcW w:w="4320" w:type="dxa"/>
          </w:tcPr>
          <w:p w14:paraId="1E3B0299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idArea), CK_idArea</w:t>
            </w:r>
          </w:p>
        </w:tc>
      </w:tr>
    </w:tbl>
    <w:p w14:paraId="0DAF095D" w14:textId="4029BF43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6C44BFE3" w14:textId="77777777" w:rsidTr="008A5263">
        <w:tc>
          <w:tcPr>
            <w:tcW w:w="4320" w:type="dxa"/>
          </w:tcPr>
          <w:p w14:paraId="0F06EB6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1781DE95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Habitacion</w:t>
            </w:r>
          </w:p>
        </w:tc>
      </w:tr>
      <w:tr w:rsidR="00887791" w:rsidRPr="008A5263" w14:paraId="1AA8E8D9" w14:textId="77777777" w:rsidTr="008A5263">
        <w:tc>
          <w:tcPr>
            <w:tcW w:w="4320" w:type="dxa"/>
          </w:tcPr>
          <w:p w14:paraId="2482456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34AE380C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Registro de habitaciones y su categoría.</w:t>
            </w:r>
          </w:p>
        </w:tc>
      </w:tr>
      <w:tr w:rsidR="00887791" w:rsidRPr="008A5263" w14:paraId="1E25C0CF" w14:textId="77777777" w:rsidTr="008A5263">
        <w:tc>
          <w:tcPr>
            <w:tcW w:w="4320" w:type="dxa"/>
          </w:tcPr>
          <w:p w14:paraId="5CF9810E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1AD6FAF8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idHabitacion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habitación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(PK, &gt;0)</w:t>
            </w:r>
          </w:p>
          <w:p w14:paraId="4466ADFF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8E713" w14:textId="322DE86E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idCategoria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la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categoría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la que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pertenece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la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habitación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Categoria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887791" w:rsidRPr="008A5263" w14:paraId="3188C919" w14:textId="77777777" w:rsidTr="008A5263">
        <w:tc>
          <w:tcPr>
            <w:tcW w:w="4320" w:type="dxa"/>
          </w:tcPr>
          <w:p w14:paraId="2962973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465121C1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idHabitacion), FK_Habitacion_Categoria, CK_idHabitacion</w:t>
            </w:r>
          </w:p>
        </w:tc>
      </w:tr>
    </w:tbl>
    <w:p w14:paraId="679791B5" w14:textId="1290963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7791" w:rsidRPr="008A5263" w14:paraId="6F70A028" w14:textId="77777777" w:rsidTr="008A5263">
        <w:tc>
          <w:tcPr>
            <w:tcW w:w="4320" w:type="dxa"/>
          </w:tcPr>
          <w:p w14:paraId="3CBDAD7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53B55AFE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</w:p>
        </w:tc>
      </w:tr>
      <w:tr w:rsidR="00887791" w:rsidRPr="008A5263" w14:paraId="3756DB1E" w14:textId="77777777" w:rsidTr="008A5263">
        <w:tc>
          <w:tcPr>
            <w:tcW w:w="4320" w:type="dxa"/>
          </w:tcPr>
          <w:p w14:paraId="4EBD0F3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45FDDEB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Servicios adicionales ofrecidos (spa, desayuno, etc.).</w:t>
            </w:r>
          </w:p>
        </w:tc>
      </w:tr>
      <w:tr w:rsidR="00887791" w:rsidRPr="008A5263" w14:paraId="3A1B5F6B" w14:textId="77777777" w:rsidTr="008A5263">
        <w:tc>
          <w:tcPr>
            <w:tcW w:w="4320" w:type="dxa"/>
          </w:tcPr>
          <w:p w14:paraId="1A20DB4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7C24C3FD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numérico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adicional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(PK, &gt;0)</w:t>
            </w:r>
          </w:p>
          <w:p w14:paraId="297FC62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0DEB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nombreServicio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Nombre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ofrecido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. "Spa", "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Desayuno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") - NOT NULL</w:t>
            </w:r>
          </w:p>
          <w:p w14:paraId="3ECC0C0F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77A89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detalleServicio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detallada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lo que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libre)</w:t>
            </w:r>
          </w:p>
          <w:p w14:paraId="1524A081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9E4CC" w14:textId="392E3A53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precioServicio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Costo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adicional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&gt;=0)</w:t>
            </w:r>
          </w:p>
        </w:tc>
      </w:tr>
      <w:tr w:rsidR="00887791" w:rsidRPr="008A5263" w14:paraId="336E5266" w14:textId="77777777" w:rsidTr="008A5263">
        <w:tc>
          <w:tcPr>
            <w:tcW w:w="4320" w:type="dxa"/>
          </w:tcPr>
          <w:p w14:paraId="472868B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</w:p>
        </w:tc>
        <w:tc>
          <w:tcPr>
            <w:tcW w:w="4320" w:type="dxa"/>
          </w:tcPr>
          <w:p w14:paraId="7445C39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idServicio), CK_idServicio, CK_precioServicio</w:t>
            </w:r>
          </w:p>
        </w:tc>
      </w:tr>
    </w:tbl>
    <w:p w14:paraId="2A5BF058" w14:textId="4FDF75C0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7791" w:rsidRPr="008A5263" w14:paraId="0F812D67" w14:textId="77777777" w:rsidTr="008A5263">
        <w:tc>
          <w:tcPr>
            <w:tcW w:w="4320" w:type="dxa"/>
          </w:tcPr>
          <w:p w14:paraId="242018EB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4320" w:type="dxa"/>
          </w:tcPr>
          <w:p w14:paraId="7E68A4A4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887791" w:rsidRPr="008A5263" w14:paraId="08879580" w14:textId="77777777" w:rsidTr="008A5263">
        <w:tc>
          <w:tcPr>
            <w:tcW w:w="4320" w:type="dxa"/>
          </w:tcPr>
          <w:p w14:paraId="69B78BC7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417A367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Información personal del cliente.</w:t>
            </w:r>
          </w:p>
        </w:tc>
      </w:tr>
      <w:tr w:rsidR="00887791" w:rsidRPr="008A5263" w14:paraId="4A8B3C2C" w14:textId="77777777" w:rsidTr="008A5263">
        <w:tc>
          <w:tcPr>
            <w:tcW w:w="4320" w:type="dxa"/>
          </w:tcPr>
          <w:p w14:paraId="547EFA0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4320" w:type="dxa"/>
          </w:tcPr>
          <w:p w14:paraId="09822036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DNI: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Nacional de Identidad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(PK, &gt;0)</w:t>
            </w:r>
          </w:p>
          <w:p w14:paraId="601A6865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3CE0B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primerNombre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Primer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A476A8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8CBD8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segundoNombre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Segundo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60FBE0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BBB7B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primerApellido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Primer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44484E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6C46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segundoApellido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Segundo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F8BABF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0EE6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calle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Nombre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calle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  <w:p w14:paraId="4465D388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0EF83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carrera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Carrera 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avenida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  <w:p w14:paraId="34A13CAC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BF1E2" w14:textId="28A16249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</w:tc>
      </w:tr>
      <w:tr w:rsidR="00887791" w:rsidRPr="008A5263" w14:paraId="35843496" w14:textId="77777777" w:rsidTr="008A5263">
        <w:tc>
          <w:tcPr>
            <w:tcW w:w="4320" w:type="dxa"/>
          </w:tcPr>
          <w:p w14:paraId="5A90525A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  <w:proofErr w:type="spellEnd"/>
          </w:p>
        </w:tc>
        <w:tc>
          <w:tcPr>
            <w:tcW w:w="4320" w:type="dxa"/>
          </w:tcPr>
          <w:p w14:paraId="6DB435E3" w14:textId="0F9DCE62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PK(DNI),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múltiples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 CHECKs para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validaciones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E2205B" w14:textId="4AB52250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38457C60" w14:textId="77777777" w:rsidTr="008A5263">
        <w:tc>
          <w:tcPr>
            <w:tcW w:w="4320" w:type="dxa"/>
          </w:tcPr>
          <w:p w14:paraId="1D000FF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26702B9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</w:tr>
      <w:tr w:rsidR="00887791" w:rsidRPr="008A5263" w14:paraId="68E8671E" w14:textId="77777777" w:rsidTr="008A5263">
        <w:tc>
          <w:tcPr>
            <w:tcW w:w="4320" w:type="dxa"/>
          </w:tcPr>
          <w:p w14:paraId="5CC14903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E1AE5A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Relación entre cliente y habitación durante una estadía.</w:t>
            </w:r>
          </w:p>
        </w:tc>
      </w:tr>
      <w:tr w:rsidR="00887791" w:rsidRPr="008A5263" w14:paraId="20F41FF1" w14:textId="77777777" w:rsidTr="008A5263">
        <w:tc>
          <w:tcPr>
            <w:tcW w:w="4320" w:type="dxa"/>
          </w:tcPr>
          <w:p w14:paraId="36C8E01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4E10F4DC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DNI: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que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reserva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7B8E7FA6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3FA71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idHabitacion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la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habitación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reservada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Habitacion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0D6B93B3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DFAEA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fechaLlegada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y hora de check-in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programado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PK)</w:t>
            </w:r>
          </w:p>
          <w:p w14:paraId="7A5FC86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88A72" w14:textId="47974EAA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fechaSalida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y hora de check-out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programado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ser &gt;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fechaLlegada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7791" w:rsidRPr="008A5263" w14:paraId="736CC19C" w14:textId="77777777" w:rsidTr="008A5263">
        <w:tc>
          <w:tcPr>
            <w:tcW w:w="4320" w:type="dxa"/>
          </w:tcPr>
          <w:p w14:paraId="507A22F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789B287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 compuesta (DNI, idHabitacion, fechaLlegada, fechaSalida), FK, CK_precioReserva, CK_fechaReserva</w:t>
            </w:r>
          </w:p>
        </w:tc>
      </w:tr>
    </w:tbl>
    <w:p w14:paraId="2E4C7017" w14:textId="6AA7BDD0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4F0F758E" w14:textId="77777777" w:rsidTr="008A5263">
        <w:tc>
          <w:tcPr>
            <w:tcW w:w="4320" w:type="dxa"/>
          </w:tcPr>
          <w:p w14:paraId="4574E3EB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305885B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Consume</w:t>
            </w:r>
          </w:p>
        </w:tc>
      </w:tr>
      <w:tr w:rsidR="00887791" w:rsidRPr="008A5263" w14:paraId="0E6D799C" w14:textId="77777777" w:rsidTr="008A5263">
        <w:tc>
          <w:tcPr>
            <w:tcW w:w="4320" w:type="dxa"/>
          </w:tcPr>
          <w:p w14:paraId="1F1DB6E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51FDBDF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Servicios que un cliente consume durante una reserva.</w:t>
            </w:r>
          </w:p>
        </w:tc>
      </w:tr>
      <w:tr w:rsidR="00887791" w:rsidRPr="008A5263" w14:paraId="3736B960" w14:textId="77777777" w:rsidTr="008A5263">
        <w:tc>
          <w:tcPr>
            <w:tcW w:w="4320" w:type="dxa"/>
          </w:tcPr>
          <w:p w14:paraId="18DF1716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Columnas</w:t>
            </w:r>
            <w:proofErr w:type="spellEnd"/>
          </w:p>
        </w:tc>
        <w:tc>
          <w:tcPr>
            <w:tcW w:w="4320" w:type="dxa"/>
          </w:tcPr>
          <w:p w14:paraId="787E7D15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consumido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2791797A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E1810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fechaLlegada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Fecha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llegada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asociada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la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reserva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Reserva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531DD003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1F7C1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DNI: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que consume (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Reserva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614A79D5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0CE9A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idHabitacion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la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habitación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asociada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Reserva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4872A4D7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5706C" w14:textId="712A9D1A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fechaUso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/hora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ser &gt;=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fechaLlegada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PK)</w:t>
            </w:r>
          </w:p>
        </w:tc>
      </w:tr>
      <w:tr w:rsidR="00887791" w:rsidRPr="008A5263" w14:paraId="26AFF1C9" w14:textId="77777777" w:rsidTr="008A5263">
        <w:tc>
          <w:tcPr>
            <w:tcW w:w="4320" w:type="dxa"/>
          </w:tcPr>
          <w:p w14:paraId="49725F0E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  <w:proofErr w:type="spellEnd"/>
          </w:p>
        </w:tc>
        <w:tc>
          <w:tcPr>
            <w:tcW w:w="4320" w:type="dxa"/>
          </w:tcPr>
          <w:p w14:paraId="43B58B5B" w14:textId="30AD33B3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PK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compuesta</w:t>
            </w:r>
            <w:proofErr w:type="spellEnd"/>
            <w:r w:rsidR="00117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372">
              <w:rPr>
                <w:rFonts w:ascii="Times New Roman" w:hAnsi="Times New Roman" w:cs="Times New Roman"/>
                <w:sz w:val="24"/>
                <w:szCs w:val="24"/>
              </w:rPr>
              <w:t>usando</w:t>
            </w:r>
            <w:proofErr w:type="spellEnd"/>
            <w:r w:rsidR="00117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372">
              <w:rPr>
                <w:rFonts w:ascii="Times New Roman" w:hAnsi="Times New Roman" w:cs="Times New Roman"/>
                <w:sz w:val="24"/>
                <w:szCs w:val="24"/>
              </w:rPr>
              <w:t>todas</w:t>
            </w:r>
            <w:proofErr w:type="spellEnd"/>
            <w:r w:rsidR="00117372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="00117372">
              <w:rPr>
                <w:rFonts w:ascii="Times New Roman" w:hAnsi="Times New Roman" w:cs="Times New Roman"/>
                <w:sz w:val="24"/>
                <w:szCs w:val="24"/>
              </w:rPr>
              <w:t>columnas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, FK,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CK_fechaUsoConsume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CK_fechas_Consume</w:t>
            </w:r>
            <w:proofErr w:type="spellEnd"/>
          </w:p>
        </w:tc>
      </w:tr>
    </w:tbl>
    <w:p w14:paraId="46DB69AF" w14:textId="5F9B7A1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0548ECA9" w14:textId="77777777" w:rsidTr="008A5263">
        <w:tc>
          <w:tcPr>
            <w:tcW w:w="4320" w:type="dxa"/>
          </w:tcPr>
          <w:p w14:paraId="6A724B38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4320" w:type="dxa"/>
          </w:tcPr>
          <w:p w14:paraId="3DBC8BB8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Atiende</w:t>
            </w:r>
          </w:p>
        </w:tc>
      </w:tr>
      <w:tr w:rsidR="00887791" w:rsidRPr="008A5263" w14:paraId="08D7A0A8" w14:textId="77777777" w:rsidTr="008A5263">
        <w:tc>
          <w:tcPr>
            <w:tcW w:w="4320" w:type="dxa"/>
          </w:tcPr>
          <w:p w14:paraId="59ABC89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4320" w:type="dxa"/>
          </w:tcPr>
          <w:p w14:paraId="2E3A2CD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Relación entre empleados y el servicio que prestan a los clientes.</w:t>
            </w:r>
          </w:p>
        </w:tc>
      </w:tr>
      <w:tr w:rsidR="00887791" w:rsidRPr="008A5263" w14:paraId="1568FE59" w14:textId="77777777" w:rsidTr="008A5263">
        <w:tc>
          <w:tcPr>
            <w:tcW w:w="4320" w:type="dxa"/>
          </w:tcPr>
          <w:p w14:paraId="533B115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4320" w:type="dxa"/>
          </w:tcPr>
          <w:p w14:paraId="680C53DD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DNI: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atendido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Consume)</w:t>
            </w:r>
          </w:p>
          <w:p w14:paraId="3BFA238C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28422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DNIEmpleado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que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atiende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5B03D0C3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C9C76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idArea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área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Area)</w:t>
            </w:r>
          </w:p>
          <w:p w14:paraId="2DBB299E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86892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idHabitacion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la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habitación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asociada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Consume)</w:t>
            </w:r>
          </w:p>
          <w:p w14:paraId="0F10582C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34D22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prestado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Servicio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Consume)</w:t>
            </w:r>
          </w:p>
          <w:p w14:paraId="5C82B539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F2DA0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fechaLlegada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Fecha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llegada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asociada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Consume)</w:t>
            </w:r>
          </w:p>
          <w:p w14:paraId="4D360314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0FCD" w14:textId="2C20F9B2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fechaUso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/hora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atención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ser &gt;=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fechaLlegada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PK)</w:t>
            </w:r>
          </w:p>
        </w:tc>
      </w:tr>
      <w:tr w:rsidR="00887791" w:rsidRPr="008A5263" w14:paraId="3B97B34E" w14:textId="77777777" w:rsidTr="008A5263">
        <w:tc>
          <w:tcPr>
            <w:tcW w:w="4320" w:type="dxa"/>
          </w:tcPr>
          <w:p w14:paraId="77F24BC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  <w:proofErr w:type="spellEnd"/>
          </w:p>
        </w:tc>
        <w:tc>
          <w:tcPr>
            <w:tcW w:w="4320" w:type="dxa"/>
          </w:tcPr>
          <w:p w14:paraId="255150DB" w14:textId="4180C2C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PK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compuesta</w:t>
            </w:r>
            <w:proofErr w:type="spellEnd"/>
            <w:r w:rsidR="00117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372">
              <w:rPr>
                <w:rFonts w:ascii="Times New Roman" w:hAnsi="Times New Roman" w:cs="Times New Roman"/>
                <w:sz w:val="24"/>
                <w:szCs w:val="24"/>
              </w:rPr>
              <w:t>usando</w:t>
            </w:r>
            <w:proofErr w:type="spellEnd"/>
            <w:r w:rsidR="00117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372">
              <w:rPr>
                <w:rFonts w:ascii="Times New Roman" w:hAnsi="Times New Roman" w:cs="Times New Roman"/>
                <w:sz w:val="24"/>
                <w:szCs w:val="24"/>
              </w:rPr>
              <w:t>todas</w:t>
            </w:r>
            <w:proofErr w:type="spellEnd"/>
            <w:r w:rsidR="00117372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="00117372">
              <w:rPr>
                <w:rFonts w:ascii="Times New Roman" w:hAnsi="Times New Roman" w:cs="Times New Roman"/>
                <w:sz w:val="24"/>
                <w:szCs w:val="24"/>
              </w:rPr>
              <w:t>columnas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, FK,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CK_fechaUsoAtiende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CK_fechas_Atiende</w:t>
            </w:r>
            <w:proofErr w:type="spellEnd"/>
          </w:p>
        </w:tc>
      </w:tr>
    </w:tbl>
    <w:p w14:paraId="45C697B2" w14:textId="3E1B4BDB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377F7B1F" w14:textId="77777777">
        <w:tc>
          <w:tcPr>
            <w:tcW w:w="4320" w:type="dxa"/>
          </w:tcPr>
          <w:p w14:paraId="6EB651C4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636BBEB1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887791" w:rsidRPr="008A5263" w14:paraId="6E9A1313" w14:textId="77777777">
        <w:tc>
          <w:tcPr>
            <w:tcW w:w="4320" w:type="dxa"/>
          </w:tcPr>
          <w:p w14:paraId="30A3208A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D24248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Datos personales y laborales de los empleados.</w:t>
            </w:r>
          </w:p>
        </w:tc>
      </w:tr>
      <w:tr w:rsidR="00887791" w:rsidRPr="008A5263" w14:paraId="79AA4CE0" w14:textId="77777777">
        <w:tc>
          <w:tcPr>
            <w:tcW w:w="4320" w:type="dxa"/>
          </w:tcPr>
          <w:p w14:paraId="27DABD6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12022F04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DNIEmpleado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Nacional de Identidad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(PK, &gt;0)</w:t>
            </w:r>
          </w:p>
          <w:p w14:paraId="78D26219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A5B62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primerNombre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Primer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6093A5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D0100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segundoNombre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Segundo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EC3198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770D5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primerApellido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Primer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F06256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9579C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segundoApellido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Segundo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A2B165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C529A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calle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Nombre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calle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  <w:p w14:paraId="3C79886E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3BD6E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carrera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Carrera 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avenida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  <w:p w14:paraId="7C36DF40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FA697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  <w:p w14:paraId="3946D0F0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A581C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cargo: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Puesto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NULL)</w:t>
            </w:r>
          </w:p>
          <w:p w14:paraId="29A30A9B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12237" w14:textId="6EDAAD74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idArea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área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departamento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donde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trabaja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Area)</w:t>
            </w:r>
          </w:p>
        </w:tc>
      </w:tr>
      <w:tr w:rsidR="00887791" w:rsidRPr="008A5263" w14:paraId="2D8FF09C" w14:textId="77777777">
        <w:tc>
          <w:tcPr>
            <w:tcW w:w="4320" w:type="dxa"/>
          </w:tcPr>
          <w:p w14:paraId="155436B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</w:p>
        </w:tc>
        <w:tc>
          <w:tcPr>
            <w:tcW w:w="4320" w:type="dxa"/>
          </w:tcPr>
          <w:p w14:paraId="5AC408BC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PK(DNIEmpleado), FK_Empleado_Area, CHECKs de nombres, CK_DNIEmpleado</w:t>
            </w:r>
          </w:p>
        </w:tc>
      </w:tr>
    </w:tbl>
    <w:p w14:paraId="060E621F" w14:textId="21F22F8E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887791" w:rsidRPr="008A5263" w14:paraId="34419186" w14:textId="77777777">
        <w:tc>
          <w:tcPr>
            <w:tcW w:w="4320" w:type="dxa"/>
          </w:tcPr>
          <w:p w14:paraId="70D703BE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03B790F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TelefonoCliente</w:t>
            </w:r>
          </w:p>
        </w:tc>
      </w:tr>
      <w:tr w:rsidR="00887791" w:rsidRPr="008A5263" w14:paraId="5E0D1DF1" w14:textId="77777777">
        <w:tc>
          <w:tcPr>
            <w:tcW w:w="4320" w:type="dxa"/>
          </w:tcPr>
          <w:p w14:paraId="52789F3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87FE8A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Teléfonos de contacto de los clientes.</w:t>
            </w:r>
          </w:p>
        </w:tc>
      </w:tr>
      <w:tr w:rsidR="00887791" w:rsidRPr="008A5263" w14:paraId="7ABF3D54" w14:textId="77777777">
        <w:tc>
          <w:tcPr>
            <w:tcW w:w="4320" w:type="dxa"/>
          </w:tcPr>
          <w:p w14:paraId="3842874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358542C7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DNI: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PK)</w:t>
            </w:r>
          </w:p>
          <w:p w14:paraId="545F8A8F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CC21A" w14:textId="7053679D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telefono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PK)</w:t>
            </w:r>
          </w:p>
        </w:tc>
      </w:tr>
      <w:tr w:rsidR="00887791" w:rsidRPr="008A5263" w14:paraId="643796BC" w14:textId="77777777">
        <w:tc>
          <w:tcPr>
            <w:tcW w:w="4320" w:type="dxa"/>
          </w:tcPr>
          <w:p w14:paraId="15A0B04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5097A23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DNI, telefono), FK_TelefonoCliente_Cliente, UQ_TelefonoCliente, CK_telefonoCliente</w:t>
            </w:r>
          </w:p>
        </w:tc>
      </w:tr>
    </w:tbl>
    <w:p w14:paraId="439E9A51" w14:textId="631721EA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5C96E44D" w14:textId="77777777">
        <w:tc>
          <w:tcPr>
            <w:tcW w:w="4320" w:type="dxa"/>
          </w:tcPr>
          <w:p w14:paraId="3692DE1B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3B5F92FE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EmailCliente</w:t>
            </w:r>
          </w:p>
        </w:tc>
      </w:tr>
      <w:tr w:rsidR="00887791" w:rsidRPr="008A5263" w14:paraId="6BD78D61" w14:textId="77777777">
        <w:tc>
          <w:tcPr>
            <w:tcW w:w="4320" w:type="dxa"/>
          </w:tcPr>
          <w:p w14:paraId="23C1497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492D59B7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Correos electrónicos de los clientes.</w:t>
            </w:r>
          </w:p>
        </w:tc>
      </w:tr>
      <w:tr w:rsidR="00887791" w:rsidRPr="008A5263" w14:paraId="59DF0E7C" w14:textId="77777777">
        <w:tc>
          <w:tcPr>
            <w:tcW w:w="4320" w:type="dxa"/>
          </w:tcPr>
          <w:p w14:paraId="4757C284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1614CD4A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DNI: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Cliente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PK)</w:t>
            </w:r>
          </w:p>
          <w:p w14:paraId="37143D84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E1A99" w14:textId="1E88BC2F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PK)</w:t>
            </w:r>
          </w:p>
        </w:tc>
      </w:tr>
      <w:tr w:rsidR="00887791" w:rsidRPr="008A5263" w14:paraId="7E9A3685" w14:textId="77777777">
        <w:tc>
          <w:tcPr>
            <w:tcW w:w="4320" w:type="dxa"/>
          </w:tcPr>
          <w:p w14:paraId="5D3BA00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53765B5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DNI, email), FK_EmailCliente_Cliente, UQ_EmailCliente, CK_emailCliente</w:t>
            </w:r>
          </w:p>
        </w:tc>
      </w:tr>
    </w:tbl>
    <w:p w14:paraId="7D2A956F" w14:textId="097D0B3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887791" w:rsidRPr="008A5263" w14:paraId="7871DDFA" w14:textId="77777777">
        <w:tc>
          <w:tcPr>
            <w:tcW w:w="4320" w:type="dxa"/>
          </w:tcPr>
          <w:p w14:paraId="65B3ACB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38F70B1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TelefonoEmpleado</w:t>
            </w:r>
          </w:p>
        </w:tc>
      </w:tr>
      <w:tr w:rsidR="00887791" w:rsidRPr="008A5263" w14:paraId="425560AB" w14:textId="77777777">
        <w:tc>
          <w:tcPr>
            <w:tcW w:w="4320" w:type="dxa"/>
          </w:tcPr>
          <w:p w14:paraId="435DB17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320" w:type="dxa"/>
          </w:tcPr>
          <w:p w14:paraId="7C6ED10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Teléfonos de contacto de los empleados.</w:t>
            </w:r>
          </w:p>
        </w:tc>
      </w:tr>
      <w:tr w:rsidR="00887791" w:rsidRPr="008A5263" w14:paraId="47614614" w14:textId="77777777">
        <w:tc>
          <w:tcPr>
            <w:tcW w:w="4320" w:type="dxa"/>
          </w:tcPr>
          <w:p w14:paraId="606A4E4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0479907D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DNIEmpleado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→</w:t>
            </w:r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 PK)</w:t>
            </w:r>
          </w:p>
          <w:p w14:paraId="46A8C75A" w14:textId="77777777" w:rsidR="004A4822" w:rsidRPr="004A4822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99836" w14:textId="53F4AD86" w:rsidR="00887791" w:rsidRPr="008A5263" w:rsidRDefault="004A4822" w:rsidP="004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telefonoEmpleado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(NOT NULL, solo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  <w:sz w:val="24"/>
                <w:szCs w:val="24"/>
              </w:rPr>
              <w:t xml:space="preserve"> de PK)</w:t>
            </w:r>
          </w:p>
        </w:tc>
      </w:tr>
      <w:tr w:rsidR="00887791" w:rsidRPr="008A5263" w14:paraId="36C5206B" w14:textId="77777777">
        <w:tc>
          <w:tcPr>
            <w:tcW w:w="4320" w:type="dxa"/>
          </w:tcPr>
          <w:p w14:paraId="79CA4DC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61167CF8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DNIEmpleado, telefonoEmpleado), FK_TelefonoEmpleado_Empleado, UQ_TelefonoEmpleado, CK_telefonoEmpleado</w:t>
            </w:r>
          </w:p>
        </w:tc>
      </w:tr>
    </w:tbl>
    <w:p w14:paraId="4379790B" w14:textId="1D24047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887791" w:rsidRPr="00A70656" w14:paraId="30388F00" w14:textId="77777777">
        <w:tc>
          <w:tcPr>
            <w:tcW w:w="4320" w:type="dxa"/>
          </w:tcPr>
          <w:p w14:paraId="26258279" w14:textId="77777777" w:rsidR="00887791" w:rsidRPr="00A70656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70656">
              <w:rPr>
                <w:rFonts w:ascii="Times New Roman" w:hAnsi="Times New Roman" w:cs="Times New Roman"/>
                <w:b/>
                <w:bCs/>
              </w:rPr>
              <w:t>Tabla</w:t>
            </w:r>
            <w:proofErr w:type="spellEnd"/>
          </w:p>
        </w:tc>
        <w:tc>
          <w:tcPr>
            <w:tcW w:w="4320" w:type="dxa"/>
          </w:tcPr>
          <w:p w14:paraId="080B2FE1" w14:textId="77777777" w:rsidR="00887791" w:rsidRPr="00A70656" w:rsidRDefault="00000000">
            <w:pPr>
              <w:rPr>
                <w:rFonts w:ascii="Times New Roman" w:hAnsi="Times New Roman" w:cs="Times New Roman"/>
              </w:rPr>
            </w:pPr>
            <w:r w:rsidRPr="00A70656">
              <w:rPr>
                <w:rFonts w:ascii="Times New Roman" w:hAnsi="Times New Roman" w:cs="Times New Roman"/>
              </w:rPr>
              <w:t>EmailEmpleado</w:t>
            </w:r>
          </w:p>
        </w:tc>
      </w:tr>
      <w:tr w:rsidR="00887791" w:rsidRPr="00A70656" w14:paraId="67FDD818" w14:textId="77777777">
        <w:tc>
          <w:tcPr>
            <w:tcW w:w="4320" w:type="dxa"/>
          </w:tcPr>
          <w:p w14:paraId="04D2B8B0" w14:textId="77777777" w:rsidR="00887791" w:rsidRPr="00A70656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656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4320" w:type="dxa"/>
          </w:tcPr>
          <w:p w14:paraId="2303E891" w14:textId="77777777" w:rsidR="00887791" w:rsidRPr="00A70656" w:rsidRDefault="00000000">
            <w:pPr>
              <w:rPr>
                <w:rFonts w:ascii="Times New Roman" w:hAnsi="Times New Roman" w:cs="Times New Roman"/>
              </w:rPr>
            </w:pPr>
            <w:r w:rsidRPr="00A70656">
              <w:rPr>
                <w:rFonts w:ascii="Times New Roman" w:hAnsi="Times New Roman" w:cs="Times New Roman"/>
              </w:rPr>
              <w:t>Correos electrónicos de los empleados.</w:t>
            </w:r>
          </w:p>
        </w:tc>
      </w:tr>
      <w:tr w:rsidR="00887791" w:rsidRPr="00A70656" w14:paraId="609F2E37" w14:textId="77777777">
        <w:tc>
          <w:tcPr>
            <w:tcW w:w="4320" w:type="dxa"/>
          </w:tcPr>
          <w:p w14:paraId="1057ED42" w14:textId="77777777" w:rsidR="00887791" w:rsidRPr="00A70656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656">
              <w:rPr>
                <w:rFonts w:ascii="Times New Roman" w:hAnsi="Times New Roman" w:cs="Times New Roman"/>
                <w:b/>
                <w:bCs/>
              </w:rPr>
              <w:t>Columnas</w:t>
            </w:r>
          </w:p>
        </w:tc>
        <w:tc>
          <w:tcPr>
            <w:tcW w:w="4320" w:type="dxa"/>
          </w:tcPr>
          <w:p w14:paraId="5A729EBF" w14:textId="77777777" w:rsidR="004A4822" w:rsidRPr="004A4822" w:rsidRDefault="004A4822" w:rsidP="004A4822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4A4822">
              <w:rPr>
                <w:rFonts w:ascii="Times New Roman" w:hAnsi="Times New Roman" w:cs="Times New Roman" w:hint="eastAsia"/>
              </w:rPr>
              <w:t>DNIEmpleado</w:t>
            </w:r>
            <w:proofErr w:type="spellEnd"/>
            <w:r w:rsidRPr="004A4822"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 w:hint="eastAsia"/>
              </w:rPr>
              <w:t>Referencia</w:t>
            </w:r>
            <w:proofErr w:type="spellEnd"/>
            <w:r w:rsidRPr="004A4822">
              <w:rPr>
                <w:rFonts w:ascii="Times New Roman" w:hAnsi="Times New Roman" w:cs="Times New Roman" w:hint="eastAsia"/>
              </w:rPr>
              <w:t xml:space="preserve"> al </w:t>
            </w:r>
            <w:proofErr w:type="spellStart"/>
            <w:r w:rsidRPr="004A4822">
              <w:rPr>
                <w:rFonts w:ascii="Times New Roman" w:hAnsi="Times New Roman" w:cs="Times New Roman" w:hint="eastAsia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 w:hint="eastAsia"/>
              </w:rPr>
              <w:t xml:space="preserve"> (FK </w:t>
            </w:r>
            <w:r w:rsidRPr="004A4822">
              <w:rPr>
                <w:rFonts w:ascii="Times New Roman" w:hAnsi="Times New Roman" w:cs="Times New Roman" w:hint="eastAsia"/>
              </w:rPr>
              <w:t>→</w:t>
            </w:r>
            <w:r w:rsidRPr="004A4822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 w:hint="eastAsia"/>
              </w:rPr>
              <w:t>Empleado</w:t>
            </w:r>
            <w:proofErr w:type="spellEnd"/>
            <w:r w:rsidRPr="004A4822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 w:hint="eastAsia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 w:hint="eastAsia"/>
              </w:rPr>
              <w:t xml:space="preserve"> de PK)</w:t>
            </w:r>
          </w:p>
          <w:p w14:paraId="7A40FE78" w14:textId="77777777" w:rsidR="004A4822" w:rsidRPr="004A4822" w:rsidRDefault="004A4822" w:rsidP="004A4822">
            <w:pPr>
              <w:rPr>
                <w:rFonts w:ascii="Times New Roman" w:hAnsi="Times New Roman" w:cs="Times New Roman"/>
              </w:rPr>
            </w:pPr>
          </w:p>
          <w:p w14:paraId="1835BCF8" w14:textId="2A6F2FD1" w:rsidR="00887791" w:rsidRPr="00A70656" w:rsidRDefault="004A4822" w:rsidP="004A4822">
            <w:pPr>
              <w:rPr>
                <w:rFonts w:ascii="Times New Roman" w:hAnsi="Times New Roman" w:cs="Times New Roman"/>
              </w:rPr>
            </w:pPr>
            <w:proofErr w:type="spellStart"/>
            <w:r w:rsidRPr="004A4822">
              <w:rPr>
                <w:rFonts w:ascii="Times New Roman" w:hAnsi="Times New Roman" w:cs="Times New Roman"/>
              </w:rPr>
              <w:t>emailEmpleado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A4822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A4822">
              <w:rPr>
                <w:rFonts w:ascii="Times New Roman" w:hAnsi="Times New Roman" w:cs="Times New Roman"/>
              </w:rPr>
              <w:t>correo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 (NOT NULL, </w:t>
            </w:r>
            <w:proofErr w:type="spellStart"/>
            <w:r w:rsidRPr="004A4822">
              <w:rPr>
                <w:rFonts w:ascii="Times New Roman" w:hAnsi="Times New Roman" w:cs="Times New Roman"/>
              </w:rPr>
              <w:t>formato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4822">
              <w:rPr>
                <w:rFonts w:ascii="Times New Roman" w:hAnsi="Times New Roman" w:cs="Times New Roman"/>
              </w:rPr>
              <w:t>válido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</w:rPr>
              <w:t>único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4822">
              <w:rPr>
                <w:rFonts w:ascii="Times New Roman" w:hAnsi="Times New Roman" w:cs="Times New Roman"/>
              </w:rPr>
              <w:t>parte</w:t>
            </w:r>
            <w:proofErr w:type="spellEnd"/>
            <w:r w:rsidRPr="004A4822">
              <w:rPr>
                <w:rFonts w:ascii="Times New Roman" w:hAnsi="Times New Roman" w:cs="Times New Roman"/>
              </w:rPr>
              <w:t xml:space="preserve"> de PK)</w:t>
            </w:r>
          </w:p>
        </w:tc>
      </w:tr>
      <w:tr w:rsidR="00887791" w:rsidRPr="00A70656" w14:paraId="79948805" w14:textId="77777777">
        <w:tc>
          <w:tcPr>
            <w:tcW w:w="4320" w:type="dxa"/>
          </w:tcPr>
          <w:p w14:paraId="55BCCFB1" w14:textId="77777777" w:rsidR="00887791" w:rsidRPr="00A70656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70656">
              <w:rPr>
                <w:rFonts w:ascii="Times New Roman" w:hAnsi="Times New Roman" w:cs="Times New Roman"/>
                <w:b/>
                <w:bCs/>
              </w:rPr>
              <w:t>Restricciones</w:t>
            </w:r>
            <w:proofErr w:type="spellEnd"/>
          </w:p>
        </w:tc>
        <w:tc>
          <w:tcPr>
            <w:tcW w:w="4320" w:type="dxa"/>
          </w:tcPr>
          <w:p w14:paraId="47789FBA" w14:textId="77777777" w:rsidR="00887791" w:rsidRPr="00A70656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A70656">
              <w:rPr>
                <w:rFonts w:ascii="Times New Roman" w:hAnsi="Times New Roman" w:cs="Times New Roman"/>
              </w:rPr>
              <w:t>PK(</w:t>
            </w:r>
            <w:proofErr w:type="gramEnd"/>
            <w:r w:rsidRPr="00A70656">
              <w:rPr>
                <w:rFonts w:ascii="Times New Roman" w:hAnsi="Times New Roman" w:cs="Times New Roman"/>
              </w:rPr>
              <w:t>DNIEmpleado, emailEmpleado), FK_EmailEmpleado_Empleado, UQ_EmailEmpleado, CK_emailEmpleado</w:t>
            </w:r>
          </w:p>
        </w:tc>
      </w:tr>
    </w:tbl>
    <w:p w14:paraId="119CDF93" w14:textId="357AA588" w:rsidR="00E44F8B" w:rsidRPr="008A5263" w:rsidRDefault="00E44F8B" w:rsidP="00A70656">
      <w:pPr>
        <w:rPr>
          <w:rFonts w:ascii="Times New Roman" w:hAnsi="Times New Roman" w:cs="Times New Roman"/>
          <w:sz w:val="24"/>
          <w:szCs w:val="24"/>
        </w:rPr>
      </w:pPr>
    </w:p>
    <w:sectPr w:rsidR="00E44F8B" w:rsidRPr="008A5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57DF5" w14:textId="77777777" w:rsidR="00EE7123" w:rsidRDefault="00EE7123" w:rsidP="008A5263">
      <w:pPr>
        <w:spacing w:after="0" w:line="240" w:lineRule="auto"/>
      </w:pPr>
      <w:r>
        <w:separator/>
      </w:r>
    </w:p>
  </w:endnote>
  <w:endnote w:type="continuationSeparator" w:id="0">
    <w:p w14:paraId="609B5B92" w14:textId="77777777" w:rsidR="00EE7123" w:rsidRDefault="00EE7123" w:rsidP="008A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00049" w14:textId="77777777" w:rsidR="00EE7123" w:rsidRDefault="00EE7123" w:rsidP="008A5263">
      <w:pPr>
        <w:spacing w:after="0" w:line="240" w:lineRule="auto"/>
      </w:pPr>
      <w:r>
        <w:separator/>
      </w:r>
    </w:p>
  </w:footnote>
  <w:footnote w:type="continuationSeparator" w:id="0">
    <w:p w14:paraId="3130D9B1" w14:textId="77777777" w:rsidR="00EE7123" w:rsidRDefault="00EE7123" w:rsidP="008A5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052471">
    <w:abstractNumId w:val="8"/>
  </w:num>
  <w:num w:numId="2" w16cid:durableId="68382843">
    <w:abstractNumId w:val="6"/>
  </w:num>
  <w:num w:numId="3" w16cid:durableId="1398674745">
    <w:abstractNumId w:val="5"/>
  </w:num>
  <w:num w:numId="4" w16cid:durableId="921568065">
    <w:abstractNumId w:val="4"/>
  </w:num>
  <w:num w:numId="5" w16cid:durableId="923804580">
    <w:abstractNumId w:val="7"/>
  </w:num>
  <w:num w:numId="6" w16cid:durableId="1887180910">
    <w:abstractNumId w:val="3"/>
  </w:num>
  <w:num w:numId="7" w16cid:durableId="144706936">
    <w:abstractNumId w:val="2"/>
  </w:num>
  <w:num w:numId="8" w16cid:durableId="580604004">
    <w:abstractNumId w:val="1"/>
  </w:num>
  <w:num w:numId="9" w16cid:durableId="49676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372"/>
    <w:rsid w:val="0015074B"/>
    <w:rsid w:val="0029639D"/>
    <w:rsid w:val="002A114D"/>
    <w:rsid w:val="00321B9C"/>
    <w:rsid w:val="00326F90"/>
    <w:rsid w:val="003D2085"/>
    <w:rsid w:val="004A4822"/>
    <w:rsid w:val="008558D5"/>
    <w:rsid w:val="00887791"/>
    <w:rsid w:val="008A5263"/>
    <w:rsid w:val="00A70656"/>
    <w:rsid w:val="00AA1D8D"/>
    <w:rsid w:val="00AF15B8"/>
    <w:rsid w:val="00B47730"/>
    <w:rsid w:val="00BC046B"/>
    <w:rsid w:val="00CB0664"/>
    <w:rsid w:val="00E214BF"/>
    <w:rsid w:val="00E255B8"/>
    <w:rsid w:val="00E44F8B"/>
    <w:rsid w:val="00EE7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C510EB"/>
  <w14:defaultImageDpi w14:val="300"/>
  <w15:docId w15:val="{3B600FDA-F5A8-4BC5-B0D8-5D5C413B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932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LINA SOFIA MORENO GUATAVITA</cp:lastModifiedBy>
  <cp:revision>2</cp:revision>
  <cp:lastPrinted>2025-06-28T18:04:00Z</cp:lastPrinted>
  <dcterms:created xsi:type="dcterms:W3CDTF">2025-07-04T19:31:00Z</dcterms:created>
  <dcterms:modified xsi:type="dcterms:W3CDTF">2025-07-04T19:31:00Z</dcterms:modified>
  <cp:category/>
</cp:coreProperties>
</file>